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AA05" w14:textId="3A1F4086" w:rsidR="00ED121A" w:rsidRDefault="00ED121A">
      <w:pPr>
        <w:spacing w:line="240" w:lineRule="auto"/>
        <w:rPr>
          <w:b/>
          <w:sz w:val="28"/>
          <w:szCs w:val="28"/>
        </w:rPr>
      </w:pPr>
      <w:r>
        <w:rPr>
          <w:b/>
          <w:sz w:val="28"/>
          <w:szCs w:val="28"/>
        </w:rPr>
        <w:t>Dieses Blatt beim Ablegen in den Ordner abreissen und shre</w:t>
      </w:r>
      <w:r w:rsidR="001240DC">
        <w:rPr>
          <w:b/>
          <w:sz w:val="28"/>
          <w:szCs w:val="28"/>
        </w:rPr>
        <w:t>d</w:t>
      </w:r>
      <w:r>
        <w:rPr>
          <w:b/>
          <w:sz w:val="28"/>
          <w:szCs w:val="28"/>
        </w:rPr>
        <w:t>dern.</w:t>
      </w:r>
    </w:p>
    <w:p w14:paraId="4BB0F82C" w14:textId="77777777" w:rsidR="00ED121A" w:rsidRDefault="00ED121A">
      <w:pPr>
        <w:spacing w:line="240" w:lineRule="auto"/>
        <w:rPr>
          <w:b/>
          <w:sz w:val="28"/>
          <w:szCs w:val="28"/>
        </w:rPr>
      </w:pPr>
      <w:r>
        <w:rPr>
          <w:b/>
          <w:sz w:val="28"/>
          <w:szCs w:val="28"/>
        </w:rPr>
        <w:t xml:space="preserve"> </w:t>
      </w:r>
    </w:p>
    <w:p w14:paraId="177EFE65" w14:textId="7642433A" w:rsidR="004B7671" w:rsidRPr="00231BB5" w:rsidRDefault="001240DC">
      <w:pPr>
        <w:spacing w:line="240" w:lineRule="auto"/>
        <w:rPr>
          <w:bCs/>
          <w:sz w:val="28"/>
          <w:szCs w:val="28"/>
        </w:rPr>
      </w:pPr>
      <w:r w:rsidRPr="00231BB5">
        <w:rPr>
          <w:bCs/>
          <w:sz w:val="28"/>
          <w:szCs w:val="28"/>
        </w:rPr>
        <w:t xml:space="preserve">Name: </w:t>
      </w:r>
      <w:r w:rsidR="00C34B86">
        <w:rPr>
          <w:bCs/>
          <w:sz w:val="28"/>
          <w:szCs w:val="28"/>
        </w:rPr>
        <w:tab/>
      </w:r>
      <w:r w:rsidR="00C34B86">
        <w:rPr>
          <w:bCs/>
          <w:sz w:val="28"/>
          <w:szCs w:val="28"/>
        </w:rPr>
        <w:tab/>
      </w:r>
      <w:r w:rsidR="00C34B86">
        <w:rPr>
          <w:bCs/>
          <w:sz w:val="28"/>
          <w:szCs w:val="28"/>
        </w:rPr>
        <w:tab/>
      </w:r>
      <w:r w:rsidR="00C34B86">
        <w:rPr>
          <w:bCs/>
          <w:sz w:val="28"/>
          <w:szCs w:val="28"/>
        </w:rPr>
        <w:tab/>
      </w:r>
      <w:r w:rsidR="00ED121A" w:rsidRPr="00231BB5">
        <w:rPr>
          <w:bCs/>
          <w:sz w:val="28"/>
          <w:szCs w:val="28"/>
        </w:rPr>
        <w:t>{{</w:t>
      </w:r>
      <w:r w:rsidR="001652B2" w:rsidRPr="00231BB5">
        <w:rPr>
          <w:bCs/>
          <w:sz w:val="28"/>
          <w:szCs w:val="28"/>
        </w:rPr>
        <w:t>vor</w:t>
      </w:r>
      <w:r w:rsidR="00ED121A" w:rsidRPr="00231BB5">
        <w:rPr>
          <w:bCs/>
          <w:sz w:val="28"/>
          <w:szCs w:val="28"/>
        </w:rPr>
        <w:t>name}}</w:t>
      </w:r>
      <w:r w:rsidR="00E1744E" w:rsidRPr="00231BB5">
        <w:rPr>
          <w:bCs/>
          <w:sz w:val="28"/>
          <w:szCs w:val="28"/>
        </w:rPr>
        <w:t xml:space="preserve"> </w:t>
      </w:r>
      <w:r w:rsidR="004B7671" w:rsidRPr="00231BB5">
        <w:rPr>
          <w:bCs/>
          <w:sz w:val="28"/>
          <w:szCs w:val="28"/>
        </w:rPr>
        <w:t>{{name}}</w:t>
      </w:r>
    </w:p>
    <w:p w14:paraId="4E42D557" w14:textId="6719F3F7" w:rsidR="001240DC" w:rsidRPr="00231BB5" w:rsidRDefault="001240DC">
      <w:pPr>
        <w:spacing w:line="240" w:lineRule="auto"/>
        <w:rPr>
          <w:bCs/>
          <w:sz w:val="28"/>
          <w:szCs w:val="28"/>
        </w:rPr>
      </w:pPr>
      <w:r w:rsidRPr="00231BB5">
        <w:rPr>
          <w:bCs/>
          <w:sz w:val="28"/>
          <w:szCs w:val="28"/>
        </w:rPr>
        <w:t>Geburtsdatum:</w:t>
      </w:r>
      <w:r w:rsidR="00C34B86">
        <w:rPr>
          <w:bCs/>
          <w:sz w:val="28"/>
          <w:szCs w:val="28"/>
        </w:rPr>
        <w:tab/>
      </w:r>
      <w:r w:rsidR="00C34B86">
        <w:rPr>
          <w:bCs/>
          <w:sz w:val="28"/>
          <w:szCs w:val="28"/>
        </w:rPr>
        <w:tab/>
      </w:r>
      <w:r w:rsidR="00C34B86">
        <w:rPr>
          <w:bCs/>
          <w:sz w:val="28"/>
          <w:szCs w:val="28"/>
        </w:rPr>
        <w:tab/>
      </w:r>
      <w:r w:rsidR="00231BB5" w:rsidRPr="00231BB5">
        <w:rPr>
          <w:bCs/>
          <w:sz w:val="28"/>
          <w:szCs w:val="28"/>
        </w:rPr>
        <w:t>{{birthdate}}</w:t>
      </w:r>
    </w:p>
    <w:p w14:paraId="5C566ABE" w14:textId="7A49D4C9" w:rsidR="00231BB5" w:rsidRPr="00231BB5" w:rsidRDefault="00231BB5">
      <w:pPr>
        <w:spacing w:line="240" w:lineRule="auto"/>
        <w:rPr>
          <w:bCs/>
          <w:sz w:val="28"/>
          <w:szCs w:val="28"/>
        </w:rPr>
      </w:pPr>
    </w:p>
    <w:p w14:paraId="7D751415" w14:textId="55CB72B2" w:rsidR="00231BB5" w:rsidRDefault="00231BB5">
      <w:pPr>
        <w:spacing w:line="240" w:lineRule="auto"/>
        <w:rPr>
          <w:bCs/>
          <w:sz w:val="28"/>
          <w:szCs w:val="28"/>
        </w:rPr>
      </w:pPr>
      <w:r w:rsidRPr="00231BB5">
        <w:rPr>
          <w:bCs/>
          <w:sz w:val="28"/>
          <w:szCs w:val="28"/>
        </w:rPr>
        <w:t xml:space="preserve">Termin: </w:t>
      </w:r>
      <w:r w:rsidR="00C34B86">
        <w:rPr>
          <w:bCs/>
          <w:sz w:val="28"/>
          <w:szCs w:val="28"/>
        </w:rPr>
        <w:tab/>
      </w:r>
      <w:r w:rsidR="00C34B86">
        <w:rPr>
          <w:bCs/>
          <w:sz w:val="28"/>
          <w:szCs w:val="28"/>
        </w:rPr>
        <w:tab/>
      </w:r>
      <w:r w:rsidR="00C34B86">
        <w:rPr>
          <w:bCs/>
          <w:sz w:val="28"/>
          <w:szCs w:val="28"/>
        </w:rPr>
        <w:tab/>
      </w:r>
      <w:r w:rsidR="00C34B86">
        <w:rPr>
          <w:bCs/>
          <w:sz w:val="28"/>
          <w:szCs w:val="28"/>
        </w:rPr>
        <w:tab/>
      </w:r>
      <w:r w:rsidRPr="00231BB5">
        <w:rPr>
          <w:bCs/>
          <w:sz w:val="28"/>
          <w:szCs w:val="28"/>
        </w:rPr>
        <w:t xml:space="preserve">{{termin}} um </w:t>
      </w:r>
      <w:r>
        <w:rPr>
          <w:bCs/>
          <w:sz w:val="28"/>
          <w:szCs w:val="28"/>
        </w:rPr>
        <w:t>{{time}}</w:t>
      </w:r>
      <w:r w:rsidR="00B75735">
        <w:rPr>
          <w:bCs/>
          <w:sz w:val="28"/>
          <w:szCs w:val="28"/>
        </w:rPr>
        <w:t xml:space="preserve"> Uhr</w:t>
      </w:r>
    </w:p>
    <w:p w14:paraId="2F574765" w14:textId="425AB686" w:rsidR="00C34B86" w:rsidRDefault="00C34B86">
      <w:pPr>
        <w:spacing w:line="240" w:lineRule="auto"/>
        <w:rPr>
          <w:bCs/>
          <w:sz w:val="28"/>
          <w:szCs w:val="28"/>
        </w:rPr>
      </w:pPr>
    </w:p>
    <w:p w14:paraId="454D2F30" w14:textId="369CB57A" w:rsidR="00835E22" w:rsidRDefault="00231BB5">
      <w:pPr>
        <w:spacing w:line="240" w:lineRule="auto"/>
        <w:rPr>
          <w:bCs/>
          <w:sz w:val="28"/>
          <w:szCs w:val="28"/>
        </w:rPr>
      </w:pPr>
      <w:r>
        <w:rPr>
          <w:bCs/>
          <w:sz w:val="28"/>
          <w:szCs w:val="28"/>
        </w:rPr>
        <w:t xml:space="preserve">RedCap Fragebogen Code: </w:t>
      </w:r>
      <w:r w:rsidR="004B7671" w:rsidRPr="00231BB5">
        <w:rPr>
          <w:bCs/>
          <w:sz w:val="28"/>
          <w:szCs w:val="28"/>
        </w:rPr>
        <w:t>{{fragebogen</w:t>
      </w:r>
      <w:r>
        <w:rPr>
          <w:bCs/>
          <w:sz w:val="28"/>
          <w:szCs w:val="28"/>
        </w:rPr>
        <w:t>Code</w:t>
      </w:r>
      <w:r w:rsidR="004B7671" w:rsidRPr="00231BB5">
        <w:rPr>
          <w:bCs/>
          <w:sz w:val="28"/>
          <w:szCs w:val="28"/>
        </w:rPr>
        <w:t>}}</w:t>
      </w:r>
    </w:p>
    <w:p w14:paraId="34EADB4B" w14:textId="7741A54D" w:rsidR="001A13B1" w:rsidRDefault="00EB539B">
      <w:pPr>
        <w:spacing w:line="240" w:lineRule="auto"/>
        <w:rPr>
          <w:bCs/>
          <w:sz w:val="28"/>
          <w:szCs w:val="28"/>
        </w:rPr>
      </w:pPr>
      <w:r>
        <w:rPr>
          <w:bCs/>
          <w:noProof/>
          <w:sz w:val="28"/>
          <w:szCs w:val="28"/>
        </w:rPr>
        <mc:AlternateContent>
          <mc:Choice Requires="wps">
            <w:drawing>
              <wp:anchor distT="0" distB="0" distL="114300" distR="114300" simplePos="0" relativeHeight="251664384" behindDoc="0" locked="0" layoutInCell="1" allowOverlap="1" wp14:anchorId="591D3622" wp14:editId="1F7FE161">
                <wp:simplePos x="0" y="0"/>
                <wp:positionH relativeFrom="column">
                  <wp:posOffset>2137410</wp:posOffset>
                </wp:positionH>
                <wp:positionV relativeFrom="paragraph">
                  <wp:posOffset>172892</wp:posOffset>
                </wp:positionV>
                <wp:extent cx="1754505" cy="636270"/>
                <wp:effectExtent l="0" t="0" r="0" b="0"/>
                <wp:wrapThrough wrapText="bothSides">
                  <wp:wrapPolygon edited="0">
                    <wp:start x="0" y="0"/>
                    <wp:lineTo x="0" y="21126"/>
                    <wp:lineTo x="21420" y="21126"/>
                    <wp:lineTo x="21420" y="0"/>
                    <wp:lineTo x="0" y="0"/>
                  </wp:wrapPolygon>
                </wp:wrapThrough>
                <wp:docPr id="6" name="Textfeld 6"/>
                <wp:cNvGraphicFramePr/>
                <a:graphic xmlns:a="http://schemas.openxmlformats.org/drawingml/2006/main">
                  <a:graphicData uri="http://schemas.microsoft.com/office/word/2010/wordprocessingShape">
                    <wps:wsp>
                      <wps:cNvSpPr txBox="1"/>
                      <wps:spPr>
                        <a:xfrm>
                          <a:off x="0" y="0"/>
                          <a:ext cx="1754505" cy="636270"/>
                        </a:xfrm>
                        <a:prstGeom prst="rect">
                          <a:avLst/>
                        </a:prstGeom>
                        <a:solidFill>
                          <a:schemeClr val="lt1"/>
                        </a:solidFill>
                        <a:ln w="6350">
                          <a:noFill/>
                        </a:ln>
                      </wps:spPr>
                      <wps:txbx>
                        <w:txbxContent>
                          <w:p w14:paraId="4556CFC8" w14:textId="69A932BA" w:rsidR="006535F5" w:rsidRDefault="006535F5">
                            <w:r>
                              <w:rPr>
                                <w:bCs/>
                                <w:sz w:val="28"/>
                                <w:szCs w:val="28"/>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D3622" id="_x0000_t202" coordsize="21600,21600" o:spt="202" path="m,l,21600r21600,l21600,xe">
                <v:stroke joinstyle="miter"/>
                <v:path gradientshapeok="t" o:connecttype="rect"/>
              </v:shapetype>
              <v:shape id="Textfeld 6" o:spid="_x0000_s1026" type="#_x0000_t202" style="position:absolute;margin-left:168.3pt;margin-top:13.6pt;width:138.15pt;height:5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" fillcolor="white [3201]" stroked="f" strokeweight=".5pt">
                <v:textbox>
                  <w:txbxContent>
                    <w:p w14:paraId="4556CFC8" w14:textId="69A932BA" w:rsidR="006535F5" w:rsidRDefault="006535F5">
                      <w:r>
                        <w:rPr>
                          <w:bCs/>
                          <w:sz w:val="28"/>
                          <w:szCs w:val="28"/>
                        </w:rPr>
                        <w:t>{{group}}</w:t>
                      </w:r>
                    </w:p>
                  </w:txbxContent>
                </v:textbox>
                <w10:wrap type="through"/>
              </v:shape>
            </w:pict>
          </mc:Fallback>
        </mc:AlternateContent>
      </w:r>
    </w:p>
    <w:p w14:paraId="3F65D2B5" w14:textId="215C915F" w:rsidR="000C71E5" w:rsidRDefault="00417E1C">
      <w:pPr>
        <w:spacing w:line="240" w:lineRule="auto"/>
        <w:rPr>
          <w:bCs/>
          <w:sz w:val="28"/>
          <w:szCs w:val="28"/>
        </w:rPr>
      </w:pPr>
      <w:r>
        <w:rPr>
          <w:bCs/>
          <w:sz w:val="28"/>
          <w:szCs w:val="28"/>
        </w:rPr>
        <w:t>Blutentnahme G</w:t>
      </w:r>
      <w:r w:rsidR="000C71E5">
        <w:rPr>
          <w:bCs/>
          <w:sz w:val="28"/>
          <w:szCs w:val="28"/>
        </w:rPr>
        <w:t xml:space="preserve">ruppe: </w:t>
      </w:r>
      <w:r w:rsidR="000C71E5">
        <w:rPr>
          <w:bCs/>
          <w:sz w:val="28"/>
          <w:szCs w:val="28"/>
        </w:rPr>
        <w:tab/>
      </w:r>
    </w:p>
    <w:p w14:paraId="5B638AC2" w14:textId="40FDFB05" w:rsidR="001A13B1" w:rsidRDefault="001A13B1">
      <w:pPr>
        <w:spacing w:line="240" w:lineRule="auto"/>
        <w:rPr>
          <w:bCs/>
          <w:sz w:val="28"/>
          <w:szCs w:val="28"/>
        </w:rPr>
      </w:pPr>
    </w:p>
    <w:p w14:paraId="621D5227" w14:textId="77777777" w:rsidR="00835E22" w:rsidRDefault="00835E22">
      <w:pPr>
        <w:spacing w:line="240" w:lineRule="auto"/>
        <w:rPr>
          <w:bCs/>
          <w:sz w:val="28"/>
          <w:szCs w:val="28"/>
        </w:rPr>
      </w:pPr>
      <w:r>
        <w:rPr>
          <w:bCs/>
          <w:sz w:val="28"/>
          <w:szCs w:val="28"/>
        </w:rPr>
        <w:br w:type="page"/>
      </w:r>
    </w:p>
    <w:p w14:paraId="74E705E0" w14:textId="3C3C6E60" w:rsidR="00D70C29" w:rsidRPr="00C17FEA" w:rsidRDefault="00ED121A" w:rsidP="00786380">
      <w:pPr>
        <w:spacing w:line="240" w:lineRule="auto"/>
        <w:rPr>
          <w:b/>
          <w:sz w:val="28"/>
          <w:szCs w:val="28"/>
        </w:rPr>
      </w:pPr>
      <w:r>
        <w:rPr>
          <w:b/>
          <w:sz w:val="28"/>
          <w:szCs w:val="28"/>
        </w:rPr>
        <w:lastRenderedPageBreak/>
        <w:br w:type="page"/>
      </w:r>
    </w:p>
    <w:p w14:paraId="73B3C708" w14:textId="34318FF3" w:rsidR="00D70C29" w:rsidRPr="00C17FEA" w:rsidRDefault="00D70C29" w:rsidP="00D70C29">
      <w:pPr>
        <w:pStyle w:val="Dokumententyp"/>
        <w:ind w:left="-1134"/>
        <w:rPr>
          <w:sz w:val="28"/>
          <w:szCs w:val="28"/>
        </w:rPr>
      </w:pPr>
    </w:p>
    <w:p w14:paraId="3E5A3902" w14:textId="7CF48257" w:rsidR="00D62EE3" w:rsidRPr="00C17FEA" w:rsidRDefault="007637C3" w:rsidP="00D70C29">
      <w:pPr>
        <w:pStyle w:val="Dokumententyp"/>
        <w:ind w:left="-1134"/>
        <w:rPr>
          <w:sz w:val="28"/>
          <w:szCs w:val="28"/>
        </w:rPr>
      </w:pPr>
      <w:r w:rsidRPr="00C17FEA">
        <w:rPr>
          <w:sz w:val="28"/>
          <w:szCs w:val="28"/>
        </w:rPr>
        <w:t>Checkliste</w:t>
      </w:r>
      <w:r w:rsidR="002C33BA" w:rsidRPr="00C17FEA">
        <w:rPr>
          <w:sz w:val="28"/>
          <w:szCs w:val="28"/>
        </w:rPr>
        <w:t xml:space="preserve"> </w:t>
      </w:r>
      <w:r w:rsidR="00A85BFD" w:rsidRPr="00C17FEA">
        <w:rPr>
          <w:sz w:val="28"/>
          <w:szCs w:val="28"/>
        </w:rPr>
        <w:t xml:space="preserve">Baseline Visit </w:t>
      </w:r>
      <w:r w:rsidR="00C17FEA">
        <w:rPr>
          <w:sz w:val="28"/>
          <w:szCs w:val="28"/>
        </w:rPr>
        <w:t xml:space="preserve">- </w:t>
      </w:r>
      <w:r w:rsidR="00C43672" w:rsidRPr="00C17FEA">
        <w:rPr>
          <w:sz w:val="28"/>
          <w:szCs w:val="28"/>
        </w:rPr>
        <w:t xml:space="preserve">Random Sample </w:t>
      </w:r>
      <w:r w:rsidR="00827414" w:rsidRPr="00AD579A">
        <w:rPr>
          <w:sz w:val="28"/>
          <w:szCs w:val="28"/>
        </w:rPr>
        <w:t>(</w:t>
      </w:r>
      <w:r w:rsidR="00C17FEA" w:rsidRPr="00AD579A">
        <w:rPr>
          <w:sz w:val="28"/>
          <w:szCs w:val="28"/>
        </w:rPr>
        <w:t>T1 2022</w:t>
      </w:r>
      <w:r w:rsidR="00C43672" w:rsidRPr="00AD579A">
        <w:rPr>
          <w:sz w:val="28"/>
          <w:szCs w:val="28"/>
        </w:rPr>
        <w:t>)</w:t>
      </w:r>
    </w:p>
    <w:p w14:paraId="0B837C43" w14:textId="77777777" w:rsidR="00862552" w:rsidRPr="00C17FEA" w:rsidRDefault="00862552" w:rsidP="00D70C29">
      <w:pPr>
        <w:pStyle w:val="Dokumententyp"/>
        <w:ind w:left="-1134"/>
        <w:rPr>
          <w:b w:val="0"/>
          <w:sz w:val="28"/>
          <w:szCs w:val="28"/>
        </w:rPr>
      </w:pPr>
    </w:p>
    <w:p w14:paraId="453D0067" w14:textId="77777777" w:rsidR="00D77624" w:rsidRPr="00C17FEA" w:rsidRDefault="00D77624" w:rsidP="00D70C29">
      <w:pPr>
        <w:ind w:left="-1134"/>
        <w:rPr>
          <w:b/>
          <w:sz w:val="22"/>
          <w:szCs w:val="22"/>
        </w:rPr>
      </w:pPr>
    </w:p>
    <w:p w14:paraId="7EE16CED" w14:textId="0DC7B536" w:rsidR="00A165E4" w:rsidRDefault="00246213" w:rsidP="00D70C29">
      <w:pPr>
        <w:ind w:left="-1134"/>
        <w:rPr>
          <w:bCs/>
          <w:sz w:val="22"/>
          <w:szCs w:val="22"/>
        </w:rPr>
      </w:pPr>
      <w:r>
        <w:rPr>
          <w:b/>
          <w:sz w:val="22"/>
          <w:szCs w:val="22"/>
        </w:rPr>
        <w:t>RedCap Record</w:t>
      </w:r>
      <w:r w:rsidR="00E322A6" w:rsidRPr="00D77624">
        <w:rPr>
          <w:b/>
          <w:sz w:val="22"/>
          <w:szCs w:val="22"/>
        </w:rPr>
        <w:t xml:space="preserve"> ID:</w:t>
      </w:r>
      <w:r>
        <w:rPr>
          <w:b/>
          <w:sz w:val="22"/>
          <w:szCs w:val="22"/>
        </w:rPr>
        <w:t xml:space="preserve"> {{ID}}</w:t>
      </w:r>
      <w:r w:rsidR="00D77624">
        <w:rPr>
          <w:sz w:val="22"/>
          <w:szCs w:val="22"/>
        </w:rPr>
        <w:tab/>
      </w:r>
      <w:r w:rsidR="00D77624">
        <w:rPr>
          <w:sz w:val="22"/>
          <w:szCs w:val="22"/>
        </w:rPr>
        <w:tab/>
      </w:r>
      <w:r w:rsidR="00D77624">
        <w:rPr>
          <w:sz w:val="22"/>
          <w:szCs w:val="22"/>
        </w:rPr>
        <w:tab/>
      </w:r>
      <w:r w:rsidR="00D77624">
        <w:rPr>
          <w:sz w:val="22"/>
          <w:szCs w:val="22"/>
        </w:rPr>
        <w:tab/>
      </w:r>
      <w:r w:rsidR="00D70C29">
        <w:rPr>
          <w:sz w:val="22"/>
          <w:szCs w:val="22"/>
        </w:rPr>
        <w:tab/>
      </w:r>
      <w:r w:rsidR="00D70C29">
        <w:rPr>
          <w:sz w:val="22"/>
          <w:szCs w:val="22"/>
        </w:rPr>
        <w:tab/>
      </w:r>
      <w:r w:rsidR="0084229E">
        <w:rPr>
          <w:b/>
          <w:bCs/>
          <w:sz w:val="22"/>
          <w:szCs w:val="22"/>
        </w:rPr>
        <w:tab/>
      </w:r>
      <w:r w:rsidR="0084229E">
        <w:rPr>
          <w:b/>
          <w:bCs/>
          <w:sz w:val="22"/>
          <w:szCs w:val="22"/>
        </w:rPr>
        <w:tab/>
      </w:r>
      <w:r w:rsidR="0084229E">
        <w:rPr>
          <w:b/>
          <w:bCs/>
          <w:sz w:val="22"/>
          <w:szCs w:val="22"/>
        </w:rPr>
        <w:tab/>
        <w:t>{{sex}}</w:t>
      </w:r>
    </w:p>
    <w:p w14:paraId="5D9A823E" w14:textId="77777777" w:rsidR="00862552" w:rsidRDefault="00862552" w:rsidP="00775A81">
      <w:pPr>
        <w:rPr>
          <w:bCs/>
          <w:sz w:val="22"/>
          <w:szCs w:val="22"/>
        </w:rPr>
      </w:pPr>
    </w:p>
    <w:p w14:paraId="5F8F0BBF" w14:textId="77777777" w:rsidR="00733D95" w:rsidRPr="00E322A6" w:rsidRDefault="00733D95" w:rsidP="00775A81">
      <w:pPr>
        <w:rPr>
          <w:sz w:val="22"/>
          <w:szCs w:val="22"/>
        </w:rPr>
      </w:pPr>
    </w:p>
    <w:p w14:paraId="6249F41B" w14:textId="77777777" w:rsidR="00E322A6" w:rsidRPr="00E322A6" w:rsidRDefault="00E322A6" w:rsidP="00775A81">
      <w:pPr>
        <w:rPr>
          <w:sz w:val="22"/>
          <w:szCs w:val="22"/>
        </w:rPr>
        <w:sectPr w:rsidR="00E322A6" w:rsidRPr="00E322A6" w:rsidSect="00733D95">
          <w:headerReference w:type="default" r:id="rId8"/>
          <w:footerReference w:type="default" r:id="rId9"/>
          <w:headerReference w:type="first" r:id="rId10"/>
          <w:footerReference w:type="first" r:id="rId11"/>
          <w:pgSz w:w="11906" w:h="16838" w:code="9"/>
          <w:pgMar w:top="2269" w:right="907" w:bottom="1418" w:left="1985" w:header="567" w:footer="811" w:gutter="0"/>
          <w:pgNumType w:start="1"/>
          <w:cols w:space="708"/>
          <w:formProt w:val="0"/>
          <w:docGrid w:linePitch="360"/>
        </w:sectPr>
      </w:pPr>
    </w:p>
    <w:tbl>
      <w:tblPr>
        <w:tblStyle w:val="TabellemithellemGitternetz"/>
        <w:tblW w:w="10065" w:type="dxa"/>
        <w:tblInd w:w="-1026" w:type="dxa"/>
        <w:tblLayout w:type="fixed"/>
        <w:tblLook w:val="01E0" w:firstRow="1" w:lastRow="1" w:firstColumn="1" w:lastColumn="1" w:noHBand="0" w:noVBand="0"/>
      </w:tblPr>
      <w:tblGrid>
        <w:gridCol w:w="5132"/>
        <w:gridCol w:w="2381"/>
        <w:gridCol w:w="1418"/>
        <w:gridCol w:w="1134"/>
      </w:tblGrid>
      <w:tr w:rsidR="00F21CFF" w:rsidRPr="007637C3" w14:paraId="59A17070" w14:textId="77777777" w:rsidTr="00C17FEA">
        <w:trPr>
          <w:trHeight w:val="737"/>
        </w:trPr>
        <w:tc>
          <w:tcPr>
            <w:tcW w:w="7513" w:type="dxa"/>
            <w:gridSpan w:val="2"/>
            <w:shd w:val="clear" w:color="auto" w:fill="95CBC3"/>
            <w:vAlign w:val="center"/>
          </w:tcPr>
          <w:p w14:paraId="487D3A5B" w14:textId="176E8B1B" w:rsidR="00AA16AD" w:rsidRPr="00464187" w:rsidRDefault="00AA16AD" w:rsidP="006F1CC0">
            <w:pPr>
              <w:rPr>
                <w:b/>
                <w:color w:val="FFFFFF" w:themeColor="background1"/>
                <w:sz w:val="22"/>
                <w:szCs w:val="22"/>
              </w:rPr>
            </w:pPr>
            <w:r w:rsidRPr="00464187">
              <w:rPr>
                <w:b/>
                <w:bCs/>
                <w:color w:val="FFFFFF" w:themeColor="background1"/>
                <w:sz w:val="22"/>
                <w:szCs w:val="22"/>
              </w:rPr>
              <w:t>Aufgabe</w:t>
            </w:r>
          </w:p>
        </w:tc>
        <w:tc>
          <w:tcPr>
            <w:tcW w:w="1418" w:type="dxa"/>
            <w:shd w:val="clear" w:color="auto" w:fill="95CBC3"/>
            <w:vAlign w:val="center"/>
          </w:tcPr>
          <w:p w14:paraId="1A91145E" w14:textId="2F2358C8" w:rsidR="00AA16AD" w:rsidRPr="00464187" w:rsidRDefault="00AA16AD" w:rsidP="006F1CC0">
            <w:pPr>
              <w:rPr>
                <w:b/>
                <w:color w:val="FFFFFF" w:themeColor="background1"/>
                <w:sz w:val="22"/>
                <w:szCs w:val="22"/>
              </w:rPr>
            </w:pPr>
            <w:r w:rsidRPr="00464187">
              <w:rPr>
                <w:b/>
                <w:bCs/>
                <w:color w:val="FFFFFF" w:themeColor="background1"/>
                <w:sz w:val="22"/>
                <w:szCs w:val="22"/>
              </w:rPr>
              <w:t>Datum</w:t>
            </w:r>
          </w:p>
        </w:tc>
        <w:tc>
          <w:tcPr>
            <w:tcW w:w="1134" w:type="dxa"/>
            <w:shd w:val="clear" w:color="auto" w:fill="95CBC3"/>
            <w:vAlign w:val="center"/>
          </w:tcPr>
          <w:p w14:paraId="0D3A3414" w14:textId="79E0FA8B" w:rsidR="00AA16AD" w:rsidRPr="00464187" w:rsidRDefault="005D4DBB" w:rsidP="006F1CC0">
            <w:pPr>
              <w:rPr>
                <w:b/>
                <w:color w:val="FFFFFF" w:themeColor="background1"/>
                <w:sz w:val="22"/>
                <w:szCs w:val="22"/>
              </w:rPr>
            </w:pPr>
            <w:r w:rsidRPr="00464187">
              <w:rPr>
                <w:b/>
                <w:color w:val="FFFFFF" w:themeColor="background1"/>
                <w:sz w:val="22"/>
                <w:szCs w:val="22"/>
              </w:rPr>
              <w:t>Visum</w:t>
            </w:r>
          </w:p>
        </w:tc>
      </w:tr>
      <w:tr w:rsidR="00F21CFF" w:rsidRPr="007637C3" w14:paraId="78168080" w14:textId="77777777" w:rsidTr="00C17FEA">
        <w:trPr>
          <w:trHeight w:val="737"/>
        </w:trPr>
        <w:tc>
          <w:tcPr>
            <w:tcW w:w="10065" w:type="dxa"/>
            <w:gridSpan w:val="4"/>
            <w:shd w:val="clear" w:color="auto" w:fill="C4E2DE"/>
            <w:vAlign w:val="center"/>
          </w:tcPr>
          <w:p w14:paraId="3D3D7FC9" w14:textId="020B6B87" w:rsidR="00AA16AD" w:rsidRPr="00026298" w:rsidRDefault="00D77624" w:rsidP="006F1CC0">
            <w:pPr>
              <w:rPr>
                <w:b/>
                <w:color w:val="FFFFFF" w:themeColor="background1"/>
                <w:sz w:val="22"/>
                <w:szCs w:val="22"/>
              </w:rPr>
            </w:pPr>
            <w:r w:rsidRPr="000730F5">
              <w:rPr>
                <w:b/>
                <w:color w:val="FFFFFF" w:themeColor="background1"/>
                <w:sz w:val="22"/>
                <w:szCs w:val="22"/>
              </w:rPr>
              <w:t>Vorbereitung Administration</w:t>
            </w:r>
          </w:p>
        </w:tc>
      </w:tr>
      <w:tr w:rsidR="00D14A7D" w:rsidRPr="007637C3" w14:paraId="0308ACE8" w14:textId="77777777" w:rsidTr="004E0EC8">
        <w:trPr>
          <w:trHeight w:val="810"/>
        </w:trPr>
        <w:tc>
          <w:tcPr>
            <w:tcW w:w="7513" w:type="dxa"/>
            <w:gridSpan w:val="2"/>
            <w:vAlign w:val="center"/>
          </w:tcPr>
          <w:p w14:paraId="6EC08141" w14:textId="4422FC7A" w:rsidR="00246213" w:rsidRPr="00246213" w:rsidRDefault="00246213" w:rsidP="00FA193D">
            <w:pPr>
              <w:rPr>
                <w:bCs/>
                <w:color w:val="000000" w:themeColor="text1"/>
                <w:sz w:val="22"/>
                <w:szCs w:val="22"/>
              </w:rPr>
            </w:pPr>
            <w:r>
              <w:rPr>
                <w:bCs/>
                <w:color w:val="000000" w:themeColor="text1"/>
                <w:sz w:val="22"/>
                <w:szCs w:val="22"/>
              </w:rPr>
              <w:t xml:space="preserve">Baseline </w:t>
            </w:r>
            <w:r w:rsidR="00FA193D" w:rsidRPr="00626164">
              <w:rPr>
                <w:bCs/>
                <w:color w:val="000000" w:themeColor="text1"/>
                <w:sz w:val="22"/>
                <w:szCs w:val="22"/>
              </w:rPr>
              <w:t xml:space="preserve">Fragebogen in REDCap komplett?    </w:t>
            </w:r>
            <w:r w:rsidR="00FA193D" w:rsidRPr="00626164">
              <w:rPr>
                <w:noProof/>
                <w:color w:val="000000" w:themeColor="text1"/>
                <w:lang w:eastAsia="de-CH"/>
              </w:rPr>
              <w:drawing>
                <wp:inline distT="0" distB="0" distL="0" distR="0" wp14:anchorId="58BD5896" wp14:editId="1F94E1A3">
                  <wp:extent cx="140095" cy="140763"/>
                  <wp:effectExtent l="0" t="0" r="1905" b="1270"/>
                  <wp:docPr id="44"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40095" cy="140763"/>
                          </a:xfrm>
                          <a:prstGeom prst="rect">
                            <a:avLst/>
                          </a:prstGeom>
                          <a:noFill/>
                          <a:ln>
                            <a:noFill/>
                          </a:ln>
                          <a:extLst>
                            <a:ext uri="{53640926-AAD7-44D8-BBD7-CCE9431645EC}">
                              <a14:shadowObscured xmlns:a14="http://schemas.microsoft.com/office/drawing/2010/main"/>
                            </a:ext>
                          </a:extLst>
                        </pic:spPr>
                      </pic:pic>
                    </a:graphicData>
                  </a:graphic>
                </wp:inline>
              </w:drawing>
            </w:r>
            <w:r w:rsidR="00FA193D" w:rsidRPr="00626164">
              <w:rPr>
                <w:bCs/>
                <w:color w:val="000000" w:themeColor="text1"/>
              </w:rPr>
              <w:t xml:space="preserve"> Ja   </w:t>
            </w:r>
            <w:r w:rsidR="00FA193D" w:rsidRPr="00626164">
              <w:rPr>
                <w:noProof/>
                <w:color w:val="000000" w:themeColor="text1"/>
                <w:lang w:eastAsia="de-CH"/>
              </w:rPr>
              <w:drawing>
                <wp:inline distT="0" distB="0" distL="0" distR="0" wp14:anchorId="579B416D" wp14:editId="7A29C5D7">
                  <wp:extent cx="140095" cy="140763"/>
                  <wp:effectExtent l="0" t="0" r="0" b="0"/>
                  <wp:docPr id="45" name="Grafik 14"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sidR="00FA193D" w:rsidRPr="00626164">
              <w:rPr>
                <w:bCs/>
                <w:color w:val="000000" w:themeColor="text1"/>
              </w:rPr>
              <w:t xml:space="preserve"> Nein</w:t>
            </w:r>
          </w:p>
          <w:p w14:paraId="2D556ADF" w14:textId="77777777" w:rsidR="00246213" w:rsidRDefault="00246213" w:rsidP="00FA193D">
            <w:pPr>
              <w:rPr>
                <w:bCs/>
                <w:color w:val="000000" w:themeColor="text1"/>
              </w:rPr>
            </w:pPr>
          </w:p>
          <w:p w14:paraId="4F38702D" w14:textId="1D99CFD7" w:rsidR="00D14A7D" w:rsidRPr="00626164" w:rsidRDefault="00AF33E1" w:rsidP="00FA193D">
            <w:pPr>
              <w:rPr>
                <w:bCs/>
                <w:color w:val="000000" w:themeColor="text1"/>
                <w:sz w:val="22"/>
                <w:szCs w:val="22"/>
              </w:rPr>
            </w:pPr>
            <w:r>
              <w:rPr>
                <w:bCs/>
                <w:color w:val="000000" w:themeColor="text1"/>
              </w:rPr>
              <w:t>Code</w:t>
            </w:r>
            <w:r w:rsidR="00246213">
              <w:rPr>
                <w:bCs/>
                <w:color w:val="000000" w:themeColor="text1"/>
              </w:rPr>
              <w:t>: {{fragebogenCode}}</w:t>
            </w:r>
            <w:r w:rsidR="00FA193D" w:rsidRPr="00626164">
              <w:rPr>
                <w:bCs/>
                <w:color w:val="000000" w:themeColor="text1"/>
              </w:rPr>
              <w:t xml:space="preserve">            </w:t>
            </w:r>
          </w:p>
        </w:tc>
        <w:tc>
          <w:tcPr>
            <w:tcW w:w="1418" w:type="dxa"/>
            <w:vAlign w:val="center"/>
          </w:tcPr>
          <w:p w14:paraId="433443D7" w14:textId="7AEFFEBA" w:rsidR="00D14A7D" w:rsidRPr="007637C3" w:rsidRDefault="00786380" w:rsidP="006F1CC0">
            <w:pPr>
              <w:rPr>
                <w:bCs/>
                <w:sz w:val="22"/>
                <w:szCs w:val="22"/>
              </w:rPr>
            </w:pPr>
            <w:r>
              <w:rPr>
                <w:bCs/>
                <w:sz w:val="22"/>
                <w:szCs w:val="22"/>
              </w:rPr>
              <w:t>{{termin}}</w:t>
            </w:r>
          </w:p>
        </w:tc>
        <w:tc>
          <w:tcPr>
            <w:tcW w:w="1134" w:type="dxa"/>
            <w:vAlign w:val="center"/>
          </w:tcPr>
          <w:p w14:paraId="471B729C" w14:textId="77777777" w:rsidR="00D14A7D" w:rsidRPr="007637C3" w:rsidRDefault="00D14A7D" w:rsidP="006F1CC0">
            <w:pPr>
              <w:rPr>
                <w:sz w:val="22"/>
                <w:szCs w:val="22"/>
              </w:rPr>
            </w:pPr>
          </w:p>
        </w:tc>
      </w:tr>
      <w:tr w:rsidR="00315894" w:rsidRPr="00026298" w14:paraId="42225553" w14:textId="77777777" w:rsidTr="00C17FEA">
        <w:trPr>
          <w:trHeight w:val="737"/>
        </w:trPr>
        <w:tc>
          <w:tcPr>
            <w:tcW w:w="10065" w:type="dxa"/>
            <w:gridSpan w:val="4"/>
            <w:shd w:val="clear" w:color="auto" w:fill="C4E2DE"/>
            <w:vAlign w:val="center"/>
          </w:tcPr>
          <w:p w14:paraId="4B13654F" w14:textId="7D1091D2" w:rsidR="00315894" w:rsidRPr="000730F5" w:rsidRDefault="00315894" w:rsidP="00315894">
            <w:pPr>
              <w:rPr>
                <w:b/>
                <w:color w:val="FFFFFF" w:themeColor="background1"/>
                <w:sz w:val="22"/>
                <w:szCs w:val="22"/>
              </w:rPr>
            </w:pPr>
            <w:r w:rsidRPr="000730F5">
              <w:rPr>
                <w:b/>
                <w:bCs/>
                <w:color w:val="FFFFFF" w:themeColor="background1"/>
                <w:sz w:val="22"/>
                <w:szCs w:val="22"/>
              </w:rPr>
              <w:t>Studienempfang</w:t>
            </w:r>
            <w:r w:rsidR="00687B7E">
              <w:rPr>
                <w:b/>
                <w:bCs/>
                <w:color w:val="FFFFFF" w:themeColor="background1"/>
                <w:sz w:val="22"/>
                <w:szCs w:val="22"/>
              </w:rPr>
              <w:t xml:space="preserve"> im ZRM</w:t>
            </w:r>
          </w:p>
        </w:tc>
      </w:tr>
      <w:tr w:rsidR="00D77624" w:rsidRPr="007637C3" w14:paraId="0AE9CBE6" w14:textId="77777777" w:rsidTr="004E0EC8">
        <w:trPr>
          <w:trHeight w:val="810"/>
        </w:trPr>
        <w:tc>
          <w:tcPr>
            <w:tcW w:w="7513" w:type="dxa"/>
            <w:gridSpan w:val="2"/>
            <w:vAlign w:val="center"/>
          </w:tcPr>
          <w:p w14:paraId="716A37D1" w14:textId="514809C5" w:rsidR="002B756B" w:rsidRDefault="004806F3" w:rsidP="000873C2">
            <w:pPr>
              <w:rPr>
                <w:bCs/>
              </w:rPr>
            </w:pPr>
            <w:r>
              <w:rPr>
                <w:bCs/>
                <w:sz w:val="22"/>
                <w:szCs w:val="22"/>
              </w:rPr>
              <w:t>A</w:t>
            </w:r>
            <w:r w:rsidR="000F3A0E">
              <w:rPr>
                <w:bCs/>
                <w:sz w:val="22"/>
                <w:szCs w:val="22"/>
              </w:rPr>
              <w:t>kute</w:t>
            </w:r>
            <w:r w:rsidR="000873C2">
              <w:rPr>
                <w:bCs/>
                <w:sz w:val="22"/>
                <w:szCs w:val="22"/>
              </w:rPr>
              <w:t xml:space="preserve"> </w:t>
            </w:r>
            <w:r w:rsidR="002B756B" w:rsidRPr="002B756B">
              <w:rPr>
                <w:bCs/>
                <w:sz w:val="22"/>
                <w:szCs w:val="22"/>
              </w:rPr>
              <w:t>SARS-CoV-2 Symptome</w:t>
            </w:r>
            <w:r w:rsidR="000873C2">
              <w:rPr>
                <w:bCs/>
                <w:sz w:val="22"/>
                <w:szCs w:val="22"/>
              </w:rPr>
              <w:t>?</w:t>
            </w:r>
            <w:r w:rsidR="002B756B" w:rsidRPr="002B756B">
              <w:rPr>
                <w:bCs/>
                <w:sz w:val="22"/>
                <w:szCs w:val="22"/>
              </w:rPr>
              <w:t xml:space="preserve"> </w:t>
            </w:r>
            <w:r w:rsidR="000873C2">
              <w:rPr>
                <w:bCs/>
                <w:sz w:val="22"/>
                <w:szCs w:val="22"/>
              </w:rPr>
              <w:t xml:space="preserve">  </w:t>
            </w:r>
            <w:r w:rsidR="002B756B" w:rsidRPr="00803493">
              <w:rPr>
                <w:noProof/>
                <w:lang w:eastAsia="de-CH"/>
              </w:rPr>
              <w:drawing>
                <wp:inline distT="0" distB="0" distL="0" distR="0" wp14:anchorId="5399393C" wp14:editId="3835A43D">
                  <wp:extent cx="140095" cy="140763"/>
                  <wp:effectExtent l="0" t="0" r="0" b="0"/>
                  <wp:docPr id="85"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sidR="002B756B" w:rsidRPr="00117313">
              <w:rPr>
                <w:bCs/>
              </w:rPr>
              <w:t xml:space="preserve"> Ja</w:t>
            </w:r>
            <w:r>
              <w:rPr>
                <w:bCs/>
              </w:rPr>
              <w:t xml:space="preserve"> (Kein Zutritt)</w:t>
            </w:r>
            <w:r w:rsidR="00BA6DCA">
              <w:rPr>
                <w:bCs/>
              </w:rPr>
              <w:t xml:space="preserve">    </w:t>
            </w:r>
            <w:r w:rsidR="000873C2">
              <w:rPr>
                <w:bCs/>
              </w:rPr>
              <w:t xml:space="preserve"> </w:t>
            </w:r>
            <w:r w:rsidR="00BA6DCA">
              <w:rPr>
                <w:bCs/>
              </w:rPr>
              <w:t xml:space="preserve"> </w:t>
            </w:r>
            <w:r w:rsidR="002B756B" w:rsidRPr="00803493">
              <w:rPr>
                <w:noProof/>
                <w:lang w:eastAsia="de-CH"/>
              </w:rPr>
              <w:drawing>
                <wp:inline distT="0" distB="0" distL="0" distR="0" wp14:anchorId="7CEA9225" wp14:editId="4DF59B6A">
                  <wp:extent cx="140095" cy="140763"/>
                  <wp:effectExtent l="0" t="0" r="0" b="0"/>
                  <wp:docPr id="86" name="Grafik 14"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sidR="002B756B" w:rsidRPr="00117313">
              <w:rPr>
                <w:bCs/>
              </w:rPr>
              <w:t xml:space="preserve"> Nein</w:t>
            </w:r>
          </w:p>
          <w:p w14:paraId="6A920766" w14:textId="2EAD5D35" w:rsidR="00AF716B" w:rsidRPr="00AF716B" w:rsidRDefault="00AF716B" w:rsidP="000873C2">
            <w:pPr>
              <w:rPr>
                <w:bCs/>
                <w:sz w:val="12"/>
                <w:szCs w:val="12"/>
              </w:rPr>
            </w:pPr>
            <w:r w:rsidRPr="00AF716B">
              <w:rPr>
                <w:bCs/>
                <w:sz w:val="12"/>
                <w:szCs w:val="12"/>
              </w:rPr>
              <w:t>Fieber, Husten, Halsschmerzen, Heiserkeit, Muskelschmerzen, gestörter Geruchs- und Geschmackssinn</w:t>
            </w:r>
          </w:p>
        </w:tc>
        <w:tc>
          <w:tcPr>
            <w:tcW w:w="1418" w:type="dxa"/>
            <w:vAlign w:val="center"/>
          </w:tcPr>
          <w:p w14:paraId="7F32B289" w14:textId="3D3B93D9" w:rsidR="00D77624" w:rsidRPr="007637C3" w:rsidRDefault="00246213" w:rsidP="00D77624">
            <w:pPr>
              <w:rPr>
                <w:bCs/>
                <w:sz w:val="22"/>
                <w:szCs w:val="22"/>
              </w:rPr>
            </w:pPr>
            <w:r>
              <w:rPr>
                <w:bCs/>
                <w:sz w:val="22"/>
                <w:szCs w:val="22"/>
              </w:rPr>
              <w:t>{{t</w:t>
            </w:r>
            <w:r w:rsidR="003E2F8A">
              <w:rPr>
                <w:bCs/>
                <w:sz w:val="22"/>
                <w:szCs w:val="22"/>
              </w:rPr>
              <w:t>ermin}}</w:t>
            </w:r>
          </w:p>
        </w:tc>
        <w:tc>
          <w:tcPr>
            <w:tcW w:w="1134" w:type="dxa"/>
            <w:vAlign w:val="center"/>
          </w:tcPr>
          <w:p w14:paraId="56F833D8" w14:textId="77777777" w:rsidR="00D77624" w:rsidRPr="007637C3" w:rsidRDefault="00D77624" w:rsidP="00D77624">
            <w:pPr>
              <w:rPr>
                <w:sz w:val="22"/>
                <w:szCs w:val="22"/>
              </w:rPr>
            </w:pPr>
          </w:p>
        </w:tc>
      </w:tr>
      <w:tr w:rsidR="002B756B" w:rsidRPr="007637C3" w14:paraId="6F7BF904" w14:textId="77777777" w:rsidTr="009A692F">
        <w:trPr>
          <w:trHeight w:val="810"/>
        </w:trPr>
        <w:tc>
          <w:tcPr>
            <w:tcW w:w="7513" w:type="dxa"/>
            <w:gridSpan w:val="2"/>
            <w:tcBorders>
              <w:bottom w:val="single" w:sz="4" w:space="0" w:color="BFBFBF" w:themeColor="background1" w:themeShade="BF"/>
            </w:tcBorders>
            <w:vAlign w:val="center"/>
          </w:tcPr>
          <w:p w14:paraId="2A219CC7" w14:textId="499693D3" w:rsidR="002B756B" w:rsidRPr="000F3A0E" w:rsidRDefault="002B756B" w:rsidP="00D77624">
            <w:pPr>
              <w:rPr>
                <w:bCs/>
              </w:rPr>
            </w:pPr>
            <w:r>
              <w:rPr>
                <w:bCs/>
                <w:sz w:val="22"/>
                <w:szCs w:val="22"/>
              </w:rPr>
              <w:t>Alle Einschlusskriterien geprüft/qualifiziert</w:t>
            </w:r>
            <w:r w:rsidR="000873C2">
              <w:rPr>
                <w:bCs/>
                <w:sz w:val="22"/>
                <w:szCs w:val="22"/>
              </w:rPr>
              <w:t>?</w:t>
            </w:r>
            <w:r w:rsidR="005B2492">
              <w:rPr>
                <w:bCs/>
                <w:sz w:val="22"/>
                <w:szCs w:val="22"/>
              </w:rPr>
              <w:t xml:space="preserve"> </w:t>
            </w:r>
            <w:r w:rsidRPr="00803493">
              <w:rPr>
                <w:noProof/>
                <w:lang w:eastAsia="de-CH"/>
              </w:rPr>
              <w:drawing>
                <wp:inline distT="0" distB="0" distL="0" distR="0" wp14:anchorId="6E252CCD" wp14:editId="23349EF3">
                  <wp:extent cx="140095" cy="140763"/>
                  <wp:effectExtent l="0" t="0" r="0" b="0"/>
                  <wp:docPr id="46"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sidRPr="00803493">
              <w:rPr>
                <w:bCs/>
              </w:rPr>
              <w:t xml:space="preserve"> </w:t>
            </w:r>
            <w:r>
              <w:rPr>
                <w:bCs/>
              </w:rPr>
              <w:t>Ja</w:t>
            </w:r>
            <w:r w:rsidRPr="00803493">
              <w:rPr>
                <w:bCs/>
              </w:rPr>
              <w:t xml:space="preserve">   </w:t>
            </w:r>
            <w:r w:rsidRPr="00803493">
              <w:rPr>
                <w:noProof/>
                <w:lang w:eastAsia="de-CH"/>
              </w:rPr>
              <w:drawing>
                <wp:inline distT="0" distB="0" distL="0" distR="0" wp14:anchorId="34C2881A" wp14:editId="25EC0D49">
                  <wp:extent cx="140095" cy="140763"/>
                  <wp:effectExtent l="0" t="0" r="0" b="0"/>
                  <wp:docPr id="47" name="Grafik 14"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Pr>
                <w:bCs/>
              </w:rPr>
              <w:t xml:space="preserve"> Nein</w:t>
            </w:r>
          </w:p>
        </w:tc>
        <w:tc>
          <w:tcPr>
            <w:tcW w:w="1418" w:type="dxa"/>
            <w:vAlign w:val="center"/>
          </w:tcPr>
          <w:p w14:paraId="66884EEA" w14:textId="7EE88441" w:rsidR="002B756B" w:rsidRPr="007637C3" w:rsidRDefault="003E2F8A" w:rsidP="00D77624">
            <w:pPr>
              <w:rPr>
                <w:bCs/>
                <w:sz w:val="22"/>
                <w:szCs w:val="22"/>
              </w:rPr>
            </w:pPr>
            <w:r>
              <w:rPr>
                <w:bCs/>
                <w:sz w:val="22"/>
                <w:szCs w:val="22"/>
              </w:rPr>
              <w:t>{{termin}}</w:t>
            </w:r>
          </w:p>
        </w:tc>
        <w:tc>
          <w:tcPr>
            <w:tcW w:w="1134" w:type="dxa"/>
            <w:vAlign w:val="center"/>
          </w:tcPr>
          <w:p w14:paraId="164851EF" w14:textId="77777777" w:rsidR="002B756B" w:rsidRPr="007637C3" w:rsidRDefault="002B756B" w:rsidP="00D77624">
            <w:pPr>
              <w:rPr>
                <w:sz w:val="22"/>
                <w:szCs w:val="22"/>
              </w:rPr>
            </w:pPr>
          </w:p>
        </w:tc>
      </w:tr>
      <w:tr w:rsidR="009A692F" w:rsidRPr="007637C3" w14:paraId="2C3B99BF" w14:textId="77777777" w:rsidTr="009A692F">
        <w:trPr>
          <w:trHeight w:val="810"/>
        </w:trPr>
        <w:tc>
          <w:tcPr>
            <w:tcW w:w="5132" w:type="dxa"/>
            <w:tcBorders>
              <w:right w:val="nil"/>
            </w:tcBorders>
            <w:vAlign w:val="center"/>
          </w:tcPr>
          <w:p w14:paraId="47770453" w14:textId="77777777" w:rsidR="009A692F" w:rsidRDefault="009A692F" w:rsidP="00117313">
            <w:pPr>
              <w:rPr>
                <w:bCs/>
              </w:rPr>
            </w:pPr>
            <w:r>
              <w:rPr>
                <w:bCs/>
                <w:sz w:val="22"/>
                <w:szCs w:val="22"/>
              </w:rPr>
              <w:t xml:space="preserve">ICF besprochen und Einverständnis unterzeichnet </w:t>
            </w:r>
            <w:r w:rsidRPr="00803493">
              <w:rPr>
                <w:bCs/>
              </w:rPr>
              <w:t xml:space="preserve"> </w:t>
            </w:r>
          </w:p>
          <w:p w14:paraId="78015839" w14:textId="61F3D573" w:rsidR="009A692F" w:rsidRDefault="009A692F" w:rsidP="00117313">
            <w:pPr>
              <w:rPr>
                <w:bCs/>
              </w:rPr>
            </w:pPr>
            <w:r>
              <w:rPr>
                <w:bCs/>
              </w:rPr>
              <w:t xml:space="preserve">Studie                    </w:t>
            </w:r>
          </w:p>
          <w:p w14:paraId="008AC18F" w14:textId="77777777" w:rsidR="0079746D" w:rsidRDefault="009A692F" w:rsidP="009A692F">
            <w:pPr>
              <w:rPr>
                <w:bCs/>
              </w:rPr>
            </w:pPr>
            <w:r>
              <w:rPr>
                <w:bCs/>
              </w:rPr>
              <w:t xml:space="preserve">Weitere Studieneinwilligung  </w:t>
            </w:r>
          </w:p>
          <w:p w14:paraId="15BF1577" w14:textId="6150EA5E" w:rsidR="009A692F" w:rsidRDefault="0079746D" w:rsidP="009A692F">
            <w:pPr>
              <w:rPr>
                <w:bCs/>
              </w:rPr>
            </w:pPr>
            <w:r w:rsidRPr="00117313">
              <w:rPr>
                <w:bCs/>
              </w:rPr>
              <w:t>Biobank</w:t>
            </w:r>
            <w:r>
              <w:rPr>
                <w:bCs/>
              </w:rPr>
              <w:t xml:space="preserve"> </w:t>
            </w:r>
            <w:r w:rsidRPr="002C15DA">
              <w:rPr>
                <w:bCs/>
                <w:sz w:val="16"/>
                <w:szCs w:val="16"/>
              </w:rPr>
              <w:t>(</w:t>
            </w:r>
            <w:r>
              <w:rPr>
                <w:bCs/>
                <w:sz w:val="16"/>
                <w:szCs w:val="16"/>
              </w:rPr>
              <w:t xml:space="preserve">für </w:t>
            </w:r>
            <w:r w:rsidRPr="002C15DA">
              <w:rPr>
                <w:bCs/>
                <w:sz w:val="16"/>
                <w:szCs w:val="16"/>
              </w:rPr>
              <w:t>spätere Visits)</w:t>
            </w:r>
            <w:r w:rsidRPr="00117313">
              <w:rPr>
                <w:bCs/>
              </w:rPr>
              <w:t xml:space="preserve"> </w:t>
            </w:r>
            <w:r>
              <w:rPr>
                <w:bCs/>
              </w:rPr>
              <w:t xml:space="preserve">        </w:t>
            </w:r>
            <w:r w:rsidR="009A692F">
              <w:rPr>
                <w:bCs/>
              </w:rPr>
              <w:t xml:space="preserve">  </w:t>
            </w:r>
          </w:p>
        </w:tc>
        <w:tc>
          <w:tcPr>
            <w:tcW w:w="2381" w:type="dxa"/>
            <w:tcBorders>
              <w:left w:val="nil"/>
            </w:tcBorders>
            <w:vAlign w:val="center"/>
          </w:tcPr>
          <w:p w14:paraId="35617A60" w14:textId="77777777" w:rsidR="009A692F" w:rsidRDefault="009A692F" w:rsidP="00117313">
            <w:pPr>
              <w:rPr>
                <w:bCs/>
                <w:sz w:val="18"/>
                <w:szCs w:val="18"/>
              </w:rPr>
            </w:pPr>
          </w:p>
          <w:p w14:paraId="5EAA4661" w14:textId="54C02FE3" w:rsidR="009A692F" w:rsidRPr="009A692F" w:rsidRDefault="009A692F" w:rsidP="009A692F">
            <w:pPr>
              <w:rPr>
                <w:bCs/>
                <w:sz w:val="18"/>
                <w:szCs w:val="18"/>
              </w:rPr>
            </w:pPr>
            <w:r w:rsidRPr="009A692F">
              <w:rPr>
                <w:noProof/>
                <w:sz w:val="18"/>
                <w:szCs w:val="18"/>
                <w:lang w:eastAsia="de-CH"/>
              </w:rPr>
              <w:drawing>
                <wp:inline distT="0" distB="0" distL="0" distR="0" wp14:anchorId="6BF9EEE7" wp14:editId="6E4F1325">
                  <wp:extent cx="101034" cy="101515"/>
                  <wp:effectExtent l="0" t="0" r="635" b="635"/>
                  <wp:docPr id="22"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26272" cy="126873"/>
                          </a:xfrm>
                          <a:prstGeom prst="rect">
                            <a:avLst/>
                          </a:prstGeom>
                          <a:noFill/>
                          <a:ln>
                            <a:noFill/>
                          </a:ln>
                          <a:extLst>
                            <a:ext uri="{53640926-AAD7-44D8-BBD7-CCE9431645EC}">
                              <a14:shadowObscured xmlns:a14="http://schemas.microsoft.com/office/drawing/2010/main"/>
                            </a:ext>
                          </a:extLst>
                        </pic:spPr>
                      </pic:pic>
                    </a:graphicData>
                  </a:graphic>
                </wp:inline>
              </w:drawing>
            </w:r>
            <w:r w:rsidRPr="009A692F">
              <w:rPr>
                <w:bCs/>
                <w:sz w:val="18"/>
                <w:szCs w:val="18"/>
              </w:rPr>
              <w:t xml:space="preserve"> Ja</w:t>
            </w:r>
            <w:r>
              <w:rPr>
                <w:bCs/>
                <w:sz w:val="18"/>
                <w:szCs w:val="18"/>
              </w:rPr>
              <w:t xml:space="preserve">  </w:t>
            </w:r>
            <w:r w:rsidRPr="009A692F">
              <w:rPr>
                <w:noProof/>
                <w:sz w:val="18"/>
                <w:szCs w:val="18"/>
                <w:lang w:eastAsia="de-CH"/>
              </w:rPr>
              <w:drawing>
                <wp:inline distT="0" distB="0" distL="0" distR="0" wp14:anchorId="6A9E5CC3" wp14:editId="58599B73">
                  <wp:extent cx="101034" cy="101515"/>
                  <wp:effectExtent l="0" t="0" r="635" b="635"/>
                  <wp:docPr id="17"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26272" cy="126873"/>
                          </a:xfrm>
                          <a:prstGeom prst="rect">
                            <a:avLst/>
                          </a:prstGeom>
                          <a:noFill/>
                          <a:ln>
                            <a:noFill/>
                          </a:ln>
                          <a:extLst>
                            <a:ext uri="{53640926-AAD7-44D8-BBD7-CCE9431645EC}">
                              <a14:shadowObscured xmlns:a14="http://schemas.microsoft.com/office/drawing/2010/main"/>
                            </a:ext>
                          </a:extLst>
                        </pic:spPr>
                      </pic:pic>
                    </a:graphicData>
                  </a:graphic>
                </wp:inline>
              </w:drawing>
            </w:r>
            <w:r w:rsidRPr="009A692F">
              <w:rPr>
                <w:bCs/>
                <w:sz w:val="18"/>
                <w:szCs w:val="18"/>
              </w:rPr>
              <w:t xml:space="preserve"> </w:t>
            </w:r>
            <w:r>
              <w:rPr>
                <w:bCs/>
                <w:sz w:val="18"/>
                <w:szCs w:val="18"/>
              </w:rPr>
              <w:t>Nein</w:t>
            </w:r>
          </w:p>
          <w:p w14:paraId="67708DAA" w14:textId="0464134C" w:rsidR="009A692F" w:rsidRDefault="00B53EF9" w:rsidP="009A692F">
            <w:pPr>
              <w:rPr>
                <w:bCs/>
                <w:sz w:val="18"/>
                <w:szCs w:val="18"/>
              </w:rPr>
            </w:pPr>
            <w:r>
              <w:rPr>
                <w:noProof/>
              </w:rPr>
              <w:pict w14:anchorId="27084C4E">
                <v:shape id="Grafik 12" o:spid="_x0000_i1025" type="#_x0000_t75" alt="" style="width:7.8pt;height:7.8pt;flip:x;visibility:visible;mso-wrap-style:square;mso-width-percent:0;mso-height-percent:0;mso-width-percent:0;mso-height-percent:0">
                  <v:imagedata r:id="rId13" o:title="checkbox" croptop="17264f" cropbottom="17408f" cropleft="17264f" cropright="17554f"/>
                </v:shape>
              </w:pict>
            </w:r>
            <w:r w:rsidR="009A692F" w:rsidRPr="009A692F">
              <w:rPr>
                <w:bCs/>
                <w:sz w:val="18"/>
                <w:szCs w:val="18"/>
              </w:rPr>
              <w:t xml:space="preserve"> Ja  </w:t>
            </w:r>
            <w:r w:rsidR="009A692F" w:rsidRPr="009A692F">
              <w:rPr>
                <w:noProof/>
                <w:lang w:eastAsia="de-CH"/>
              </w:rPr>
              <w:drawing>
                <wp:inline distT="0" distB="0" distL="0" distR="0" wp14:anchorId="430A6541" wp14:editId="00DB3919">
                  <wp:extent cx="101034" cy="101515"/>
                  <wp:effectExtent l="0" t="0" r="635" b="635"/>
                  <wp:docPr id="21"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26272" cy="126873"/>
                          </a:xfrm>
                          <a:prstGeom prst="rect">
                            <a:avLst/>
                          </a:prstGeom>
                          <a:noFill/>
                          <a:ln>
                            <a:noFill/>
                          </a:ln>
                          <a:extLst>
                            <a:ext uri="{53640926-AAD7-44D8-BBD7-CCE9431645EC}">
                              <a14:shadowObscured xmlns:a14="http://schemas.microsoft.com/office/drawing/2010/main"/>
                            </a:ext>
                          </a:extLst>
                        </pic:spPr>
                      </pic:pic>
                    </a:graphicData>
                  </a:graphic>
                </wp:inline>
              </w:drawing>
            </w:r>
            <w:r w:rsidR="009A692F" w:rsidRPr="009A692F">
              <w:rPr>
                <w:bCs/>
                <w:sz w:val="18"/>
                <w:szCs w:val="18"/>
              </w:rPr>
              <w:t xml:space="preserve"> Nein</w:t>
            </w:r>
          </w:p>
          <w:p w14:paraId="683FD23B" w14:textId="47BD5905" w:rsidR="009A692F" w:rsidRPr="009A692F" w:rsidRDefault="009A692F" w:rsidP="009A692F">
            <w:pPr>
              <w:rPr>
                <w:bCs/>
                <w:sz w:val="18"/>
                <w:szCs w:val="18"/>
              </w:rPr>
            </w:pPr>
            <w:r w:rsidRPr="009A692F">
              <w:rPr>
                <w:noProof/>
                <w:sz w:val="18"/>
                <w:szCs w:val="18"/>
                <w:lang w:eastAsia="de-CH"/>
              </w:rPr>
              <w:drawing>
                <wp:inline distT="0" distB="0" distL="0" distR="0" wp14:anchorId="460CE058" wp14:editId="77076D67">
                  <wp:extent cx="101034" cy="101515"/>
                  <wp:effectExtent l="0" t="0" r="635" b="635"/>
                  <wp:docPr id="7"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26272" cy="126873"/>
                          </a:xfrm>
                          <a:prstGeom prst="rect">
                            <a:avLst/>
                          </a:prstGeom>
                          <a:noFill/>
                          <a:ln>
                            <a:noFill/>
                          </a:ln>
                          <a:extLst>
                            <a:ext uri="{53640926-AAD7-44D8-BBD7-CCE9431645EC}">
                              <a14:shadowObscured xmlns:a14="http://schemas.microsoft.com/office/drawing/2010/main"/>
                            </a:ext>
                          </a:extLst>
                        </pic:spPr>
                      </pic:pic>
                    </a:graphicData>
                  </a:graphic>
                </wp:inline>
              </w:drawing>
            </w:r>
            <w:r w:rsidRPr="009A692F">
              <w:rPr>
                <w:bCs/>
                <w:sz w:val="18"/>
                <w:szCs w:val="18"/>
              </w:rPr>
              <w:t xml:space="preserve"> Ja</w:t>
            </w:r>
            <w:r>
              <w:rPr>
                <w:bCs/>
                <w:sz w:val="18"/>
                <w:szCs w:val="18"/>
              </w:rPr>
              <w:t xml:space="preserve">  </w:t>
            </w:r>
            <w:r w:rsidRPr="009A692F">
              <w:rPr>
                <w:noProof/>
                <w:sz w:val="18"/>
                <w:szCs w:val="18"/>
                <w:lang w:eastAsia="de-CH"/>
              </w:rPr>
              <w:drawing>
                <wp:inline distT="0" distB="0" distL="0" distR="0" wp14:anchorId="72FCF5A9" wp14:editId="6D694E4D">
                  <wp:extent cx="101034" cy="101515"/>
                  <wp:effectExtent l="0" t="0" r="635" b="635"/>
                  <wp:docPr id="24"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26272" cy="126873"/>
                          </a:xfrm>
                          <a:prstGeom prst="rect">
                            <a:avLst/>
                          </a:prstGeom>
                          <a:noFill/>
                          <a:ln>
                            <a:noFill/>
                          </a:ln>
                          <a:extLst>
                            <a:ext uri="{53640926-AAD7-44D8-BBD7-CCE9431645EC}">
                              <a14:shadowObscured xmlns:a14="http://schemas.microsoft.com/office/drawing/2010/main"/>
                            </a:ext>
                          </a:extLst>
                        </pic:spPr>
                      </pic:pic>
                    </a:graphicData>
                  </a:graphic>
                </wp:inline>
              </w:drawing>
            </w:r>
            <w:r w:rsidRPr="009A692F">
              <w:rPr>
                <w:bCs/>
                <w:sz w:val="18"/>
                <w:szCs w:val="18"/>
              </w:rPr>
              <w:t xml:space="preserve"> </w:t>
            </w:r>
            <w:r>
              <w:rPr>
                <w:bCs/>
                <w:sz w:val="18"/>
                <w:szCs w:val="18"/>
              </w:rPr>
              <w:t>Nein</w:t>
            </w:r>
          </w:p>
        </w:tc>
        <w:tc>
          <w:tcPr>
            <w:tcW w:w="1418" w:type="dxa"/>
            <w:vAlign w:val="center"/>
          </w:tcPr>
          <w:p w14:paraId="7371059C" w14:textId="1B0221F3" w:rsidR="009A692F" w:rsidRPr="007637C3" w:rsidRDefault="009A692F" w:rsidP="00D77624">
            <w:pPr>
              <w:rPr>
                <w:bCs/>
                <w:sz w:val="22"/>
                <w:szCs w:val="22"/>
              </w:rPr>
            </w:pPr>
            <w:r>
              <w:rPr>
                <w:bCs/>
                <w:sz w:val="22"/>
                <w:szCs w:val="22"/>
              </w:rPr>
              <w:t>{{termin}}</w:t>
            </w:r>
          </w:p>
        </w:tc>
        <w:tc>
          <w:tcPr>
            <w:tcW w:w="1134" w:type="dxa"/>
            <w:vAlign w:val="center"/>
          </w:tcPr>
          <w:p w14:paraId="51F12C41" w14:textId="77777777" w:rsidR="009A692F" w:rsidRPr="007637C3" w:rsidRDefault="009A692F" w:rsidP="00D77624">
            <w:pPr>
              <w:rPr>
                <w:sz w:val="22"/>
                <w:szCs w:val="22"/>
              </w:rPr>
            </w:pPr>
          </w:p>
        </w:tc>
      </w:tr>
      <w:tr w:rsidR="009741CF" w:rsidRPr="007637C3" w14:paraId="46CE58FC" w14:textId="77777777" w:rsidTr="004E0EC8">
        <w:trPr>
          <w:trHeight w:val="810"/>
        </w:trPr>
        <w:tc>
          <w:tcPr>
            <w:tcW w:w="7513" w:type="dxa"/>
            <w:gridSpan w:val="2"/>
            <w:vAlign w:val="center"/>
          </w:tcPr>
          <w:p w14:paraId="714DF7A1" w14:textId="705D1996" w:rsidR="009741CF" w:rsidRDefault="00A92326" w:rsidP="00117313">
            <w:pPr>
              <w:rPr>
                <w:bCs/>
                <w:sz w:val="22"/>
                <w:szCs w:val="22"/>
              </w:rPr>
            </w:pPr>
            <w:r>
              <w:rPr>
                <w:bCs/>
                <w:sz w:val="22"/>
                <w:szCs w:val="22"/>
              </w:rPr>
              <w:t xml:space="preserve">Information von Resultat gewünscht?   </w:t>
            </w:r>
            <w:r w:rsidRPr="00803493">
              <w:rPr>
                <w:noProof/>
                <w:lang w:eastAsia="de-CH"/>
              </w:rPr>
              <w:drawing>
                <wp:inline distT="0" distB="0" distL="0" distR="0" wp14:anchorId="6920C91A" wp14:editId="29CFC855">
                  <wp:extent cx="140095" cy="140763"/>
                  <wp:effectExtent l="0" t="0" r="0" b="0"/>
                  <wp:docPr id="8"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sidRPr="00117313">
              <w:rPr>
                <w:bCs/>
              </w:rPr>
              <w:t xml:space="preserve"> Ja   </w:t>
            </w:r>
            <w:r w:rsidRPr="00803493">
              <w:rPr>
                <w:noProof/>
                <w:lang w:eastAsia="de-CH"/>
              </w:rPr>
              <w:drawing>
                <wp:inline distT="0" distB="0" distL="0" distR="0" wp14:anchorId="23452F36" wp14:editId="3030E54A">
                  <wp:extent cx="140095" cy="140763"/>
                  <wp:effectExtent l="0" t="0" r="0" b="0"/>
                  <wp:docPr id="9" name="Grafik 14"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sidRPr="00117313">
              <w:rPr>
                <w:bCs/>
              </w:rPr>
              <w:t xml:space="preserve"> Nein</w:t>
            </w:r>
            <w:r>
              <w:rPr>
                <w:bCs/>
                <w:sz w:val="22"/>
                <w:szCs w:val="22"/>
              </w:rPr>
              <w:t xml:space="preserve"> </w:t>
            </w:r>
          </w:p>
        </w:tc>
        <w:tc>
          <w:tcPr>
            <w:tcW w:w="1418" w:type="dxa"/>
            <w:vAlign w:val="center"/>
          </w:tcPr>
          <w:p w14:paraId="5721BCAB" w14:textId="3004257F" w:rsidR="009741CF" w:rsidRPr="007637C3" w:rsidRDefault="003E2F8A" w:rsidP="00D77624">
            <w:pPr>
              <w:rPr>
                <w:bCs/>
                <w:sz w:val="22"/>
                <w:szCs w:val="22"/>
              </w:rPr>
            </w:pPr>
            <w:r>
              <w:rPr>
                <w:bCs/>
                <w:sz w:val="22"/>
                <w:szCs w:val="22"/>
              </w:rPr>
              <w:t>{{termin}}</w:t>
            </w:r>
          </w:p>
        </w:tc>
        <w:tc>
          <w:tcPr>
            <w:tcW w:w="1134" w:type="dxa"/>
            <w:vAlign w:val="center"/>
          </w:tcPr>
          <w:p w14:paraId="444FDC97" w14:textId="77777777" w:rsidR="009741CF" w:rsidRPr="007637C3" w:rsidRDefault="009741CF" w:rsidP="00D77624">
            <w:pPr>
              <w:rPr>
                <w:sz w:val="22"/>
                <w:szCs w:val="22"/>
              </w:rPr>
            </w:pPr>
          </w:p>
        </w:tc>
      </w:tr>
      <w:tr w:rsidR="00862552" w:rsidRPr="007637C3" w14:paraId="6638660E" w14:textId="77777777" w:rsidTr="004E0EC8">
        <w:trPr>
          <w:trHeight w:val="810"/>
        </w:trPr>
        <w:tc>
          <w:tcPr>
            <w:tcW w:w="7513" w:type="dxa"/>
            <w:gridSpan w:val="2"/>
            <w:vAlign w:val="center"/>
          </w:tcPr>
          <w:p w14:paraId="50BAB4B0" w14:textId="7C1B5359" w:rsidR="00862552" w:rsidRDefault="00F86F1A" w:rsidP="00117313">
            <w:pPr>
              <w:rPr>
                <w:bCs/>
                <w:sz w:val="22"/>
                <w:szCs w:val="22"/>
              </w:rPr>
            </w:pPr>
            <w:r>
              <w:rPr>
                <w:bCs/>
                <w:sz w:val="22"/>
                <w:szCs w:val="22"/>
              </w:rPr>
              <w:t xml:space="preserve">Vier Follow-up Fragebogen (alle 2 Mt. Bis November) </w:t>
            </w:r>
            <w:r w:rsidRPr="00F86F1A">
              <w:rPr>
                <w:b/>
                <w:sz w:val="22"/>
                <w:szCs w:val="22"/>
              </w:rPr>
              <w:t>per E-Mail</w:t>
            </w:r>
            <w:r>
              <w:rPr>
                <w:bCs/>
                <w:sz w:val="22"/>
                <w:szCs w:val="22"/>
              </w:rPr>
              <w:t xml:space="preserve"> okay?</w:t>
            </w:r>
          </w:p>
          <w:p w14:paraId="12155494" w14:textId="3F597BF6" w:rsidR="00F86F1A" w:rsidRDefault="00F86F1A" w:rsidP="00117313">
            <w:pPr>
              <w:rPr>
                <w:bCs/>
              </w:rPr>
            </w:pPr>
            <w:r w:rsidRPr="00803493">
              <w:rPr>
                <w:noProof/>
                <w:lang w:eastAsia="de-CH"/>
              </w:rPr>
              <w:drawing>
                <wp:inline distT="0" distB="0" distL="0" distR="0" wp14:anchorId="54218183" wp14:editId="24725462">
                  <wp:extent cx="140095" cy="140763"/>
                  <wp:effectExtent l="0" t="0" r="0" b="0"/>
                  <wp:docPr id="1"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sidRPr="00803493">
              <w:rPr>
                <w:bCs/>
              </w:rPr>
              <w:t xml:space="preserve"> </w:t>
            </w:r>
            <w:r>
              <w:rPr>
                <w:bCs/>
              </w:rPr>
              <w:t>Ja</w:t>
            </w:r>
            <w:r w:rsidRPr="00803493">
              <w:rPr>
                <w:bCs/>
              </w:rPr>
              <w:t xml:space="preserve">   </w:t>
            </w:r>
          </w:p>
          <w:p w14:paraId="459C82A6" w14:textId="77777777" w:rsidR="00F86F1A" w:rsidRDefault="00F86F1A" w:rsidP="00117313">
            <w:pPr>
              <w:rPr>
                <w:bCs/>
              </w:rPr>
            </w:pPr>
          </w:p>
          <w:p w14:paraId="7BCAD91F" w14:textId="0DA2A855" w:rsidR="00F86F1A" w:rsidRDefault="00F86F1A" w:rsidP="00117313">
            <w:pPr>
              <w:rPr>
                <w:bCs/>
              </w:rPr>
            </w:pPr>
            <w:r>
              <w:rPr>
                <w:bCs/>
              </w:rPr>
              <w:t xml:space="preserve">Falls </w:t>
            </w:r>
            <w:r w:rsidRPr="00F86F1A">
              <w:rPr>
                <w:b/>
              </w:rPr>
              <w:t>KEINE</w:t>
            </w:r>
            <w:r>
              <w:rPr>
                <w:bCs/>
              </w:rPr>
              <w:t xml:space="preserve"> Emailadresse: </w:t>
            </w:r>
            <w:r>
              <w:rPr>
                <w:bCs/>
              </w:rPr>
              <w:br/>
            </w:r>
            <w:r w:rsidRPr="00803493">
              <w:rPr>
                <w:noProof/>
                <w:lang w:eastAsia="de-CH"/>
              </w:rPr>
              <w:drawing>
                <wp:inline distT="0" distB="0" distL="0" distR="0" wp14:anchorId="34363924" wp14:editId="1F3AEDB3">
                  <wp:extent cx="140095" cy="140763"/>
                  <wp:effectExtent l="0" t="0" r="0" b="0"/>
                  <wp:docPr id="10" name="Grafik 14"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sidRPr="00117313">
              <w:rPr>
                <w:bCs/>
              </w:rPr>
              <w:t xml:space="preserve"> </w:t>
            </w:r>
            <w:r>
              <w:rPr>
                <w:bCs/>
              </w:rPr>
              <w:t>Per Post</w:t>
            </w:r>
          </w:p>
          <w:p w14:paraId="08E475B3" w14:textId="525879AD" w:rsidR="00F86F1A" w:rsidRDefault="00F86F1A" w:rsidP="00117313">
            <w:pPr>
              <w:rPr>
                <w:bCs/>
                <w:sz w:val="22"/>
                <w:szCs w:val="22"/>
              </w:rPr>
            </w:pPr>
            <w:r w:rsidRPr="00803493">
              <w:rPr>
                <w:noProof/>
                <w:lang w:eastAsia="de-CH"/>
              </w:rPr>
              <w:drawing>
                <wp:inline distT="0" distB="0" distL="0" distR="0" wp14:anchorId="5D76A410" wp14:editId="2B80F200">
                  <wp:extent cx="140095" cy="140763"/>
                  <wp:effectExtent l="0" t="0" r="0" b="0"/>
                  <wp:docPr id="15" name="Grafik 14"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sidRPr="00117313">
              <w:rPr>
                <w:bCs/>
              </w:rPr>
              <w:t xml:space="preserve"> </w:t>
            </w:r>
            <w:r>
              <w:rPr>
                <w:bCs/>
              </w:rPr>
              <w:t>Per Telefon, Nummer: _________________________</w:t>
            </w:r>
            <w:r>
              <w:rPr>
                <w:bCs/>
              </w:rPr>
              <w:br/>
            </w:r>
          </w:p>
        </w:tc>
        <w:tc>
          <w:tcPr>
            <w:tcW w:w="1418" w:type="dxa"/>
            <w:vAlign w:val="center"/>
          </w:tcPr>
          <w:p w14:paraId="3F83F9DE" w14:textId="0DF2FBAD" w:rsidR="00862552" w:rsidRPr="007637C3" w:rsidRDefault="003E2F8A" w:rsidP="00D77624">
            <w:pPr>
              <w:rPr>
                <w:bCs/>
                <w:sz w:val="22"/>
                <w:szCs w:val="22"/>
              </w:rPr>
            </w:pPr>
            <w:r>
              <w:rPr>
                <w:bCs/>
                <w:sz w:val="22"/>
                <w:szCs w:val="22"/>
              </w:rPr>
              <w:t>{{termin}}</w:t>
            </w:r>
          </w:p>
        </w:tc>
        <w:tc>
          <w:tcPr>
            <w:tcW w:w="1134" w:type="dxa"/>
            <w:vAlign w:val="center"/>
          </w:tcPr>
          <w:p w14:paraId="45158913" w14:textId="77777777" w:rsidR="00862552" w:rsidRPr="007637C3" w:rsidRDefault="00862552" w:rsidP="00D77624">
            <w:pPr>
              <w:rPr>
                <w:sz w:val="22"/>
                <w:szCs w:val="22"/>
              </w:rPr>
            </w:pPr>
          </w:p>
        </w:tc>
      </w:tr>
      <w:tr w:rsidR="00687B7E" w:rsidRPr="00D144E1" w14:paraId="6E2E2839" w14:textId="77777777" w:rsidTr="0008555C">
        <w:trPr>
          <w:trHeight w:val="810"/>
        </w:trPr>
        <w:tc>
          <w:tcPr>
            <w:tcW w:w="10065" w:type="dxa"/>
            <w:gridSpan w:val="4"/>
            <w:shd w:val="clear" w:color="auto" w:fill="C5E2DE"/>
            <w:vAlign w:val="center"/>
          </w:tcPr>
          <w:p w14:paraId="54A728D9" w14:textId="43F596C1" w:rsidR="00687B7E" w:rsidRPr="00D144E1" w:rsidRDefault="00687B7E" w:rsidP="00BF0655">
            <w:pPr>
              <w:rPr>
                <w:b/>
                <w:bCs/>
                <w:color w:val="FFFFFF" w:themeColor="background1"/>
                <w:sz w:val="22"/>
                <w:szCs w:val="22"/>
              </w:rPr>
            </w:pPr>
            <w:r w:rsidRPr="00D144E1">
              <w:rPr>
                <w:b/>
                <w:bCs/>
                <w:color w:val="FFFFFF" w:themeColor="background1"/>
                <w:sz w:val="22"/>
                <w:szCs w:val="22"/>
              </w:rPr>
              <w:t>Dokumentation Einwilligungsprozess</w:t>
            </w:r>
          </w:p>
        </w:tc>
      </w:tr>
      <w:tr w:rsidR="00BF0655" w:rsidRPr="007637C3" w14:paraId="565D62DF" w14:textId="77777777" w:rsidTr="004E0EC8">
        <w:trPr>
          <w:trHeight w:val="810"/>
        </w:trPr>
        <w:tc>
          <w:tcPr>
            <w:tcW w:w="7513" w:type="dxa"/>
            <w:gridSpan w:val="2"/>
            <w:vAlign w:val="center"/>
          </w:tcPr>
          <w:p w14:paraId="04463219" w14:textId="3458B3C2" w:rsidR="003E2F8A" w:rsidRDefault="00BF0655" w:rsidP="00BF0655">
            <w:pPr>
              <w:rPr>
                <w:bCs/>
                <w:sz w:val="22"/>
                <w:szCs w:val="22"/>
              </w:rPr>
            </w:pPr>
            <w:r>
              <w:rPr>
                <w:bCs/>
                <w:sz w:val="22"/>
                <w:szCs w:val="22"/>
              </w:rPr>
              <w:t>Fragebogen</w:t>
            </w:r>
            <w:r w:rsidR="003E2F8A">
              <w:rPr>
                <w:bCs/>
                <w:sz w:val="22"/>
                <w:szCs w:val="22"/>
              </w:rPr>
              <w:t xml:space="preserve"> (</w:t>
            </w:r>
            <w:r w:rsidR="003E2F8A" w:rsidRPr="003E2F8A">
              <w:rPr>
                <w:b/>
                <w:sz w:val="22"/>
                <w:szCs w:val="22"/>
              </w:rPr>
              <w:t>muss vor Blutentnahme ausgefüllt werden</w:t>
            </w:r>
            <w:r w:rsidR="003E2F8A">
              <w:rPr>
                <w:bCs/>
                <w:sz w:val="22"/>
                <w:szCs w:val="22"/>
              </w:rPr>
              <w:t>)</w:t>
            </w:r>
            <w:r w:rsidR="0036142D">
              <w:rPr>
                <w:bCs/>
                <w:sz w:val="22"/>
                <w:szCs w:val="22"/>
              </w:rPr>
              <w:t>:</w:t>
            </w:r>
            <w:r>
              <w:rPr>
                <w:bCs/>
                <w:sz w:val="22"/>
                <w:szCs w:val="22"/>
              </w:rPr>
              <w:t xml:space="preserve">  </w:t>
            </w:r>
          </w:p>
          <w:p w14:paraId="3BDC1039" w14:textId="77777777" w:rsidR="003E2F8A" w:rsidRDefault="003E2F8A" w:rsidP="00BF0655">
            <w:pPr>
              <w:rPr>
                <w:bCs/>
                <w:sz w:val="22"/>
                <w:szCs w:val="22"/>
              </w:rPr>
            </w:pPr>
          </w:p>
          <w:p w14:paraId="63CC5E58" w14:textId="358D62D3" w:rsidR="00BF0655" w:rsidRDefault="00C17FEA" w:rsidP="00BF0655">
            <w:pPr>
              <w:rPr>
                <w:bCs/>
              </w:rPr>
            </w:pPr>
            <w:r>
              <w:rPr>
                <w:bCs/>
                <w:sz w:val="22"/>
                <w:szCs w:val="22"/>
              </w:rPr>
              <w:t xml:space="preserve">  </w:t>
            </w:r>
            <w:r w:rsidR="003E2F8A">
              <w:rPr>
                <w:bCs/>
                <w:sz w:val="22"/>
                <w:szCs w:val="22"/>
              </w:rPr>
              <w:t xml:space="preserve"> </w:t>
            </w:r>
            <w:r w:rsidRPr="00803493">
              <w:rPr>
                <w:noProof/>
                <w:lang w:eastAsia="de-CH"/>
              </w:rPr>
              <w:drawing>
                <wp:inline distT="0" distB="0" distL="0" distR="0" wp14:anchorId="46040368" wp14:editId="230397DB">
                  <wp:extent cx="140095" cy="140763"/>
                  <wp:effectExtent l="0" t="0" r="0" b="0"/>
                  <wp:docPr id="77"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sidR="00BF0655">
              <w:rPr>
                <w:bCs/>
                <w:sz w:val="22"/>
                <w:szCs w:val="22"/>
              </w:rPr>
              <w:t xml:space="preserve"> </w:t>
            </w:r>
            <w:r w:rsidR="006044C4">
              <w:rPr>
                <w:bCs/>
              </w:rPr>
              <w:t>B</w:t>
            </w:r>
            <w:r w:rsidR="00BF0655">
              <w:rPr>
                <w:bCs/>
              </w:rPr>
              <w:t>ereits</w:t>
            </w:r>
            <w:r w:rsidR="003E2F8A">
              <w:rPr>
                <w:bCs/>
              </w:rPr>
              <w:t xml:space="preserve"> zuhause</w:t>
            </w:r>
            <w:r w:rsidR="00BF0655">
              <w:rPr>
                <w:bCs/>
              </w:rPr>
              <w:t xml:space="preserve"> </w:t>
            </w:r>
            <w:r w:rsidR="003E2F8A">
              <w:rPr>
                <w:bCs/>
              </w:rPr>
              <w:t>online ausgefüllt</w:t>
            </w:r>
            <w:r w:rsidR="00BF0655" w:rsidRPr="00803493">
              <w:rPr>
                <w:bCs/>
              </w:rPr>
              <w:t xml:space="preserve">   </w:t>
            </w:r>
          </w:p>
          <w:p w14:paraId="3204DEB2" w14:textId="08C949D9" w:rsidR="003E2F8A" w:rsidRDefault="003E2F8A" w:rsidP="00BF0655">
            <w:pPr>
              <w:rPr>
                <w:bCs/>
              </w:rPr>
            </w:pPr>
            <w:r>
              <w:rPr>
                <w:bCs/>
              </w:rPr>
              <w:t xml:space="preserve">   </w:t>
            </w:r>
            <w:r w:rsidRPr="00803493">
              <w:rPr>
                <w:noProof/>
                <w:lang w:eastAsia="de-CH"/>
              </w:rPr>
              <w:drawing>
                <wp:inline distT="0" distB="0" distL="0" distR="0" wp14:anchorId="54D07147" wp14:editId="5B96939F">
                  <wp:extent cx="140095" cy="140763"/>
                  <wp:effectExtent l="0" t="0" r="0" b="0"/>
                  <wp:docPr id="20"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Pr>
                <w:bCs/>
              </w:rPr>
              <w:t xml:space="preserve"> Vor Ort ausgefüllt</w:t>
            </w:r>
          </w:p>
          <w:p w14:paraId="44056C84" w14:textId="6BEB644E" w:rsidR="00C17FEA" w:rsidRPr="003E2F8A" w:rsidRDefault="00C17FEA" w:rsidP="003E2F8A">
            <w:pPr>
              <w:rPr>
                <w:bCs/>
              </w:rPr>
            </w:pPr>
          </w:p>
        </w:tc>
        <w:tc>
          <w:tcPr>
            <w:tcW w:w="1418" w:type="dxa"/>
            <w:vAlign w:val="center"/>
          </w:tcPr>
          <w:p w14:paraId="1F20E01E" w14:textId="28DAD018" w:rsidR="00BF0655" w:rsidRPr="007637C3" w:rsidRDefault="003E2F8A" w:rsidP="00BF0655">
            <w:pPr>
              <w:rPr>
                <w:bCs/>
                <w:sz w:val="22"/>
                <w:szCs w:val="22"/>
              </w:rPr>
            </w:pPr>
            <w:r>
              <w:rPr>
                <w:bCs/>
                <w:sz w:val="22"/>
                <w:szCs w:val="22"/>
              </w:rPr>
              <w:t>{{termin}}</w:t>
            </w:r>
          </w:p>
        </w:tc>
        <w:tc>
          <w:tcPr>
            <w:tcW w:w="1134" w:type="dxa"/>
            <w:vAlign w:val="center"/>
          </w:tcPr>
          <w:p w14:paraId="4B42A269" w14:textId="77777777" w:rsidR="00BF0655" w:rsidRPr="007637C3" w:rsidRDefault="00BF0655" w:rsidP="00BF0655">
            <w:pPr>
              <w:rPr>
                <w:sz w:val="22"/>
                <w:szCs w:val="22"/>
              </w:rPr>
            </w:pPr>
          </w:p>
        </w:tc>
      </w:tr>
      <w:tr w:rsidR="00BF0655" w:rsidRPr="007637C3" w14:paraId="637279D0" w14:textId="77777777" w:rsidTr="00C17FEA">
        <w:trPr>
          <w:trHeight w:val="737"/>
        </w:trPr>
        <w:tc>
          <w:tcPr>
            <w:tcW w:w="10065" w:type="dxa"/>
            <w:gridSpan w:val="4"/>
            <w:shd w:val="clear" w:color="auto" w:fill="C4E2DE"/>
            <w:vAlign w:val="center"/>
          </w:tcPr>
          <w:p w14:paraId="08D80CDF" w14:textId="77777777" w:rsidR="00BF0655" w:rsidRPr="000730F5" w:rsidRDefault="00BF0655" w:rsidP="00BF0655">
            <w:pPr>
              <w:rPr>
                <w:b/>
                <w:bCs/>
                <w:sz w:val="22"/>
                <w:szCs w:val="22"/>
              </w:rPr>
            </w:pPr>
            <w:r w:rsidRPr="000730F5">
              <w:rPr>
                <w:b/>
                <w:bCs/>
                <w:color w:val="FFFFFF" w:themeColor="background1"/>
                <w:sz w:val="22"/>
                <w:szCs w:val="22"/>
              </w:rPr>
              <w:lastRenderedPageBreak/>
              <w:t>Kasse</w:t>
            </w:r>
          </w:p>
        </w:tc>
      </w:tr>
      <w:tr w:rsidR="00BF0655" w:rsidRPr="007637C3" w14:paraId="6D15DC5C" w14:textId="77777777" w:rsidTr="004E0EC8">
        <w:trPr>
          <w:trHeight w:val="810"/>
        </w:trPr>
        <w:tc>
          <w:tcPr>
            <w:tcW w:w="7513" w:type="dxa"/>
            <w:gridSpan w:val="2"/>
            <w:vAlign w:val="center"/>
          </w:tcPr>
          <w:p w14:paraId="5CAEF5AC" w14:textId="5305842A" w:rsidR="00BF0655" w:rsidRPr="00867BFE" w:rsidRDefault="00BF0655" w:rsidP="00BF0655">
            <w:pPr>
              <w:rPr>
                <w:bCs/>
                <w:sz w:val="22"/>
                <w:szCs w:val="22"/>
              </w:rPr>
            </w:pPr>
            <w:r>
              <w:rPr>
                <w:bCs/>
                <w:sz w:val="22"/>
                <w:szCs w:val="22"/>
              </w:rPr>
              <w:t xml:space="preserve">Auszahlung Reisekostenentschädigung    </w:t>
            </w:r>
            <w:r w:rsidRPr="00803493">
              <w:rPr>
                <w:noProof/>
                <w:lang w:eastAsia="de-CH"/>
              </w:rPr>
              <w:drawing>
                <wp:inline distT="0" distB="0" distL="0" distR="0" wp14:anchorId="6D9430DB" wp14:editId="69232B94">
                  <wp:extent cx="140095" cy="140763"/>
                  <wp:effectExtent l="0" t="0" r="0" b="0"/>
                  <wp:docPr id="55" name="Grafik 12"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sidRPr="00803493">
              <w:rPr>
                <w:bCs/>
              </w:rPr>
              <w:t xml:space="preserve"> </w:t>
            </w:r>
            <w:r>
              <w:rPr>
                <w:bCs/>
              </w:rPr>
              <w:t>Ja</w:t>
            </w:r>
            <w:r w:rsidRPr="00803493">
              <w:rPr>
                <w:bCs/>
              </w:rPr>
              <w:t xml:space="preserve"> </w:t>
            </w:r>
            <w:r>
              <w:rPr>
                <w:bCs/>
              </w:rPr>
              <w:t xml:space="preserve">  </w:t>
            </w:r>
            <w:r w:rsidRPr="00803493">
              <w:rPr>
                <w:bCs/>
              </w:rPr>
              <w:t xml:space="preserve"> </w:t>
            </w:r>
            <w:r w:rsidRPr="00803493">
              <w:rPr>
                <w:noProof/>
                <w:lang w:eastAsia="de-CH"/>
              </w:rPr>
              <w:drawing>
                <wp:inline distT="0" distB="0" distL="0" distR="0" wp14:anchorId="054BCDDF" wp14:editId="48259637">
                  <wp:extent cx="140095" cy="140763"/>
                  <wp:effectExtent l="0" t="0" r="0" b="0"/>
                  <wp:docPr id="56" name="Grafik 14" descr="C:\Users\admin\Deskto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eckbo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43" t="26343" r="26786" b="26562"/>
                          <a:stretch/>
                        </pic:blipFill>
                        <pic:spPr bwMode="auto">
                          <a:xfrm flipH="1">
                            <a:off x="0" y="0"/>
                            <a:ext cx="169383" cy="170190"/>
                          </a:xfrm>
                          <a:prstGeom prst="rect">
                            <a:avLst/>
                          </a:prstGeom>
                          <a:noFill/>
                          <a:ln>
                            <a:noFill/>
                          </a:ln>
                          <a:extLst>
                            <a:ext uri="{53640926-AAD7-44D8-BBD7-CCE9431645EC}">
                              <a14:shadowObscured xmlns:a14="http://schemas.microsoft.com/office/drawing/2010/main"/>
                            </a:ext>
                          </a:extLst>
                        </pic:spPr>
                      </pic:pic>
                    </a:graphicData>
                  </a:graphic>
                </wp:inline>
              </w:drawing>
            </w:r>
            <w:r>
              <w:rPr>
                <w:bCs/>
              </w:rPr>
              <w:t xml:space="preserve"> Nein   </w:t>
            </w:r>
          </w:p>
        </w:tc>
        <w:tc>
          <w:tcPr>
            <w:tcW w:w="1418" w:type="dxa"/>
            <w:vAlign w:val="center"/>
          </w:tcPr>
          <w:p w14:paraId="3F13ADE9" w14:textId="3150E7B9" w:rsidR="00BF0655" w:rsidRPr="007637C3" w:rsidRDefault="003E2F8A" w:rsidP="00BF0655">
            <w:pPr>
              <w:rPr>
                <w:bCs/>
                <w:sz w:val="22"/>
                <w:szCs w:val="22"/>
              </w:rPr>
            </w:pPr>
            <w:r>
              <w:rPr>
                <w:bCs/>
                <w:sz w:val="22"/>
                <w:szCs w:val="22"/>
              </w:rPr>
              <w:t>{{termin}}</w:t>
            </w:r>
          </w:p>
        </w:tc>
        <w:tc>
          <w:tcPr>
            <w:tcW w:w="1134" w:type="dxa"/>
            <w:vAlign w:val="center"/>
          </w:tcPr>
          <w:p w14:paraId="7103A918" w14:textId="77777777" w:rsidR="00BF0655" w:rsidRPr="007637C3" w:rsidRDefault="00BF0655" w:rsidP="00BF0655">
            <w:pPr>
              <w:rPr>
                <w:sz w:val="22"/>
                <w:szCs w:val="22"/>
              </w:rPr>
            </w:pPr>
          </w:p>
        </w:tc>
      </w:tr>
      <w:tr w:rsidR="00BF0655" w:rsidRPr="00026298" w14:paraId="4F16B219" w14:textId="77777777" w:rsidTr="00C17FEA">
        <w:trPr>
          <w:trHeight w:val="737"/>
        </w:trPr>
        <w:tc>
          <w:tcPr>
            <w:tcW w:w="10065" w:type="dxa"/>
            <w:gridSpan w:val="4"/>
            <w:shd w:val="clear" w:color="auto" w:fill="C4E2DE"/>
            <w:vAlign w:val="center"/>
          </w:tcPr>
          <w:p w14:paraId="151E8666" w14:textId="51734883" w:rsidR="00BF0655" w:rsidRPr="000730F5" w:rsidRDefault="00BF0655" w:rsidP="00BF0655">
            <w:pPr>
              <w:rPr>
                <w:b/>
                <w:color w:val="FFFFFF" w:themeColor="background1"/>
                <w:sz w:val="22"/>
                <w:szCs w:val="22"/>
              </w:rPr>
            </w:pPr>
            <w:r w:rsidRPr="000730F5">
              <w:rPr>
                <w:b/>
                <w:bCs/>
                <w:color w:val="FFFFFF" w:themeColor="background1"/>
                <w:sz w:val="22"/>
                <w:szCs w:val="22"/>
              </w:rPr>
              <w:t>Testcenter / Behandlungszimmer</w:t>
            </w:r>
          </w:p>
        </w:tc>
      </w:tr>
      <w:tr w:rsidR="00BF0655" w:rsidRPr="007637C3" w14:paraId="20608E7D" w14:textId="77777777" w:rsidTr="004E0EC8">
        <w:trPr>
          <w:trHeight w:val="737"/>
        </w:trPr>
        <w:tc>
          <w:tcPr>
            <w:tcW w:w="7513" w:type="dxa"/>
            <w:gridSpan w:val="2"/>
            <w:vAlign w:val="center"/>
          </w:tcPr>
          <w:p w14:paraId="1DB820B4" w14:textId="3D0F054B" w:rsidR="00C96BA4" w:rsidRDefault="00C96BA4" w:rsidP="00417E1C">
            <w:pPr>
              <w:rPr>
                <w:bCs/>
                <w:color w:val="000000" w:themeColor="text1"/>
                <w:sz w:val="22"/>
                <w:szCs w:val="22"/>
              </w:rPr>
            </w:pPr>
            <w:r>
              <w:rPr>
                <w:bCs/>
                <w:noProof/>
                <w:sz w:val="28"/>
                <w:szCs w:val="28"/>
              </w:rPr>
              <mc:AlternateContent>
                <mc:Choice Requires="wps">
                  <w:drawing>
                    <wp:anchor distT="0" distB="0" distL="114300" distR="114300" simplePos="0" relativeHeight="251666432" behindDoc="0" locked="0" layoutInCell="1" allowOverlap="1" wp14:anchorId="6F235412" wp14:editId="59D0F910">
                      <wp:simplePos x="0" y="0"/>
                      <wp:positionH relativeFrom="column">
                        <wp:posOffset>1412240</wp:posOffset>
                      </wp:positionH>
                      <wp:positionV relativeFrom="paragraph">
                        <wp:posOffset>133985</wp:posOffset>
                      </wp:positionV>
                      <wp:extent cx="1719580" cy="593090"/>
                      <wp:effectExtent l="0" t="0" r="0" b="3810"/>
                      <wp:wrapNone/>
                      <wp:docPr id="11" name="Textfeld 11"/>
                      <wp:cNvGraphicFramePr/>
                      <a:graphic xmlns:a="http://schemas.openxmlformats.org/drawingml/2006/main">
                        <a:graphicData uri="http://schemas.microsoft.com/office/word/2010/wordprocessingShape">
                          <wps:wsp>
                            <wps:cNvSpPr txBox="1"/>
                            <wps:spPr>
                              <a:xfrm>
                                <a:off x="0" y="0"/>
                                <a:ext cx="1719580" cy="593090"/>
                              </a:xfrm>
                              <a:prstGeom prst="rect">
                                <a:avLst/>
                              </a:prstGeom>
                              <a:solidFill>
                                <a:schemeClr val="lt1"/>
                              </a:solidFill>
                              <a:ln w="6350">
                                <a:noFill/>
                              </a:ln>
                            </wps:spPr>
                            <wps:txbx>
                              <w:txbxContent>
                                <w:p w14:paraId="2BBE4828" w14:textId="77777777" w:rsidR="00C96BA4" w:rsidRDefault="00C96BA4" w:rsidP="00C96BA4">
                                  <w:r>
                                    <w:rPr>
                                      <w:bCs/>
                                      <w:sz w:val="28"/>
                                      <w:szCs w:val="28"/>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35412" id="Textfeld 11" o:spid="_x0000_s1027" type="#_x0000_t202" style="position:absolute;margin-left:111.2pt;margin-top:10.55pt;width:135.4pt;height:4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" fillcolor="white [3201]" stroked="f" strokeweight=".5pt">
                      <v:textbox>
                        <w:txbxContent>
                          <w:p w14:paraId="2BBE4828" w14:textId="77777777" w:rsidR="00C96BA4" w:rsidRDefault="00C96BA4" w:rsidP="00C96BA4">
                            <w:r>
                              <w:rPr>
                                <w:bCs/>
                                <w:sz w:val="28"/>
                                <w:szCs w:val="28"/>
                              </w:rPr>
                              <w:t>{{group}}</w:t>
                            </w:r>
                          </w:p>
                        </w:txbxContent>
                      </v:textbox>
                    </v:shape>
                  </w:pict>
                </mc:Fallback>
              </mc:AlternateContent>
            </w:r>
          </w:p>
          <w:p w14:paraId="71E12BBA" w14:textId="166B568C" w:rsidR="0036142D" w:rsidRDefault="0036142D" w:rsidP="00417E1C">
            <w:pPr>
              <w:rPr>
                <w:bCs/>
              </w:rPr>
            </w:pPr>
            <w:r>
              <w:rPr>
                <w:bCs/>
                <w:color w:val="000000" w:themeColor="text1"/>
                <w:sz w:val="22"/>
                <w:szCs w:val="22"/>
              </w:rPr>
              <w:t>Blutentnahme Gruppe</w:t>
            </w:r>
            <w:r w:rsidR="00417E1C">
              <w:rPr>
                <w:bCs/>
                <w:color w:val="000000" w:themeColor="text1"/>
                <w:sz w:val="22"/>
                <w:szCs w:val="22"/>
              </w:rPr>
              <w:t xml:space="preserve">: </w:t>
            </w:r>
          </w:p>
          <w:p w14:paraId="63464F9A" w14:textId="13EAAA75" w:rsidR="0036142D" w:rsidRDefault="0036142D" w:rsidP="00BF0655">
            <w:pPr>
              <w:rPr>
                <w:bCs/>
              </w:rPr>
            </w:pPr>
          </w:p>
          <w:p w14:paraId="5DDE8F85" w14:textId="441E8E4F" w:rsidR="00BF0655" w:rsidRDefault="00BF0655" w:rsidP="00BF0655">
            <w:pPr>
              <w:rPr>
                <w:bCs/>
              </w:rPr>
            </w:pPr>
            <w:r w:rsidRPr="00D56E58">
              <w:rPr>
                <w:bCs/>
              </w:rPr>
              <w:t>Bemerkung:</w:t>
            </w:r>
            <w:r>
              <w:rPr>
                <w:bCs/>
              </w:rPr>
              <w:t xml:space="preserve"> </w:t>
            </w:r>
          </w:p>
          <w:p w14:paraId="2AC50AFD" w14:textId="64435C9B" w:rsidR="00E058B4" w:rsidRDefault="00E058B4" w:rsidP="00BF0655">
            <w:pPr>
              <w:rPr>
                <w:bCs/>
              </w:rPr>
            </w:pPr>
          </w:p>
          <w:p w14:paraId="164404EA" w14:textId="77777777" w:rsidR="00E058B4" w:rsidRDefault="00E058B4" w:rsidP="00BF0655">
            <w:pPr>
              <w:rPr>
                <w:bCs/>
              </w:rPr>
            </w:pPr>
          </w:p>
          <w:p w14:paraId="1E9C847B" w14:textId="17640643" w:rsidR="00BF0655" w:rsidRPr="00A241AD" w:rsidRDefault="00BF0655" w:rsidP="00BF0655">
            <w:pPr>
              <w:rPr>
                <w:bCs/>
              </w:rPr>
            </w:pPr>
          </w:p>
        </w:tc>
        <w:tc>
          <w:tcPr>
            <w:tcW w:w="1418" w:type="dxa"/>
            <w:vAlign w:val="center"/>
          </w:tcPr>
          <w:p w14:paraId="60E1142C" w14:textId="0AEACA3F" w:rsidR="00BF0655" w:rsidRPr="00026298" w:rsidRDefault="001240DC" w:rsidP="00BF0655">
            <w:pPr>
              <w:rPr>
                <w:bCs/>
                <w:sz w:val="22"/>
                <w:szCs w:val="22"/>
              </w:rPr>
            </w:pPr>
            <w:r>
              <w:rPr>
                <w:bCs/>
                <w:sz w:val="22"/>
                <w:szCs w:val="22"/>
              </w:rPr>
              <w:t>{{termin}}</w:t>
            </w:r>
          </w:p>
        </w:tc>
        <w:tc>
          <w:tcPr>
            <w:tcW w:w="1134" w:type="dxa"/>
            <w:vAlign w:val="center"/>
          </w:tcPr>
          <w:p w14:paraId="03457FA1" w14:textId="77777777" w:rsidR="00BF0655" w:rsidRPr="00026298" w:rsidRDefault="00BF0655" w:rsidP="00BF0655">
            <w:pPr>
              <w:rPr>
                <w:sz w:val="22"/>
                <w:szCs w:val="22"/>
              </w:rPr>
            </w:pPr>
          </w:p>
        </w:tc>
      </w:tr>
      <w:tr w:rsidR="00BF0655" w:rsidRPr="007637C3" w14:paraId="0F968913" w14:textId="77777777" w:rsidTr="004E0EC8">
        <w:trPr>
          <w:trHeight w:val="737"/>
        </w:trPr>
        <w:tc>
          <w:tcPr>
            <w:tcW w:w="7513" w:type="dxa"/>
            <w:gridSpan w:val="2"/>
            <w:vAlign w:val="center"/>
          </w:tcPr>
          <w:p w14:paraId="1EEFE988" w14:textId="79433B7F" w:rsidR="00BF0655" w:rsidRDefault="00BF0655" w:rsidP="00BF0655">
            <w:pPr>
              <w:rPr>
                <w:bCs/>
                <w:sz w:val="22"/>
                <w:szCs w:val="22"/>
              </w:rPr>
            </w:pPr>
            <w:r>
              <w:rPr>
                <w:bCs/>
                <w:sz w:val="22"/>
                <w:szCs w:val="22"/>
              </w:rPr>
              <w:t>Laborformular ausgefüllt</w:t>
            </w:r>
          </w:p>
        </w:tc>
        <w:tc>
          <w:tcPr>
            <w:tcW w:w="1418" w:type="dxa"/>
            <w:vAlign w:val="center"/>
          </w:tcPr>
          <w:p w14:paraId="74DEC3B2" w14:textId="5ACD5165" w:rsidR="00BF0655" w:rsidRPr="00026298" w:rsidRDefault="001240DC" w:rsidP="00BF0655">
            <w:pPr>
              <w:rPr>
                <w:bCs/>
                <w:sz w:val="22"/>
                <w:szCs w:val="22"/>
              </w:rPr>
            </w:pPr>
            <w:r>
              <w:rPr>
                <w:bCs/>
                <w:sz w:val="22"/>
                <w:szCs w:val="22"/>
              </w:rPr>
              <w:t>{{termin}}</w:t>
            </w:r>
          </w:p>
        </w:tc>
        <w:tc>
          <w:tcPr>
            <w:tcW w:w="1134" w:type="dxa"/>
            <w:vAlign w:val="center"/>
          </w:tcPr>
          <w:p w14:paraId="210673D5" w14:textId="77777777" w:rsidR="00BF0655" w:rsidRPr="00026298" w:rsidRDefault="00BF0655" w:rsidP="00BF0655">
            <w:pPr>
              <w:rPr>
                <w:sz w:val="22"/>
                <w:szCs w:val="22"/>
              </w:rPr>
            </w:pPr>
          </w:p>
        </w:tc>
      </w:tr>
      <w:tr w:rsidR="00BF0655" w:rsidRPr="007637C3" w14:paraId="7D742166" w14:textId="77777777" w:rsidTr="004E0EC8">
        <w:trPr>
          <w:trHeight w:val="737"/>
        </w:trPr>
        <w:tc>
          <w:tcPr>
            <w:tcW w:w="7513" w:type="dxa"/>
            <w:gridSpan w:val="2"/>
            <w:vAlign w:val="center"/>
          </w:tcPr>
          <w:p w14:paraId="70F01B3A" w14:textId="7BF25712" w:rsidR="00BF0655" w:rsidRDefault="00BF0655" w:rsidP="00BF0655">
            <w:pPr>
              <w:rPr>
                <w:bCs/>
                <w:sz w:val="22"/>
                <w:szCs w:val="22"/>
              </w:rPr>
            </w:pPr>
            <w:r>
              <w:rPr>
                <w:bCs/>
                <w:sz w:val="22"/>
                <w:szCs w:val="22"/>
              </w:rPr>
              <w:t>Probe beschriftet/verpackt/versendet</w:t>
            </w:r>
          </w:p>
        </w:tc>
        <w:tc>
          <w:tcPr>
            <w:tcW w:w="1418" w:type="dxa"/>
            <w:vAlign w:val="center"/>
          </w:tcPr>
          <w:p w14:paraId="4651842B" w14:textId="6E2AB03E" w:rsidR="00BF0655" w:rsidRPr="00026298" w:rsidRDefault="001240DC" w:rsidP="00BF0655">
            <w:pPr>
              <w:rPr>
                <w:bCs/>
                <w:sz w:val="22"/>
                <w:szCs w:val="22"/>
              </w:rPr>
            </w:pPr>
            <w:r>
              <w:rPr>
                <w:bCs/>
                <w:sz w:val="22"/>
                <w:szCs w:val="22"/>
              </w:rPr>
              <w:t>{{termin}}</w:t>
            </w:r>
          </w:p>
        </w:tc>
        <w:tc>
          <w:tcPr>
            <w:tcW w:w="1134" w:type="dxa"/>
            <w:vAlign w:val="center"/>
          </w:tcPr>
          <w:p w14:paraId="40484874" w14:textId="77777777" w:rsidR="00BF0655" w:rsidRPr="00026298" w:rsidRDefault="00BF0655" w:rsidP="00BF0655">
            <w:pPr>
              <w:rPr>
                <w:sz w:val="22"/>
                <w:szCs w:val="22"/>
              </w:rPr>
            </w:pPr>
          </w:p>
        </w:tc>
      </w:tr>
      <w:tr w:rsidR="004676B8" w:rsidRPr="007637C3" w14:paraId="7B830E91" w14:textId="77777777" w:rsidTr="004676B8">
        <w:trPr>
          <w:trHeight w:val="737"/>
        </w:trPr>
        <w:tc>
          <w:tcPr>
            <w:tcW w:w="10065" w:type="dxa"/>
            <w:gridSpan w:val="4"/>
            <w:shd w:val="clear" w:color="auto" w:fill="D4E8E4"/>
            <w:vAlign w:val="center"/>
          </w:tcPr>
          <w:p w14:paraId="23793215" w14:textId="48E85A4E" w:rsidR="004676B8" w:rsidRPr="00026298" w:rsidRDefault="004676B8" w:rsidP="004676B8">
            <w:pPr>
              <w:rPr>
                <w:sz w:val="22"/>
                <w:szCs w:val="22"/>
              </w:rPr>
            </w:pPr>
            <w:r>
              <w:rPr>
                <w:b/>
                <w:bCs/>
                <w:color w:val="FFFFFF" w:themeColor="background1"/>
                <w:sz w:val="22"/>
                <w:szCs w:val="22"/>
              </w:rPr>
              <w:t>Admin</w:t>
            </w:r>
          </w:p>
        </w:tc>
      </w:tr>
      <w:tr w:rsidR="004676B8" w:rsidRPr="007637C3" w14:paraId="758A3721" w14:textId="77777777" w:rsidTr="004E0EC8">
        <w:trPr>
          <w:trHeight w:val="737"/>
        </w:trPr>
        <w:tc>
          <w:tcPr>
            <w:tcW w:w="7513" w:type="dxa"/>
            <w:gridSpan w:val="2"/>
            <w:vAlign w:val="center"/>
          </w:tcPr>
          <w:p w14:paraId="09D3B5F6" w14:textId="44277F05" w:rsidR="004676B8" w:rsidRDefault="004676B8" w:rsidP="004676B8">
            <w:pPr>
              <w:rPr>
                <w:bCs/>
                <w:sz w:val="22"/>
                <w:szCs w:val="22"/>
              </w:rPr>
            </w:pPr>
            <w:r>
              <w:rPr>
                <w:bCs/>
                <w:sz w:val="22"/>
                <w:szCs w:val="22"/>
              </w:rPr>
              <w:t>Checklist in RedCap aktualisiert, Papier Checkliste abgelegt</w:t>
            </w:r>
          </w:p>
        </w:tc>
        <w:tc>
          <w:tcPr>
            <w:tcW w:w="1418" w:type="dxa"/>
            <w:vAlign w:val="center"/>
          </w:tcPr>
          <w:p w14:paraId="19F85FC8" w14:textId="77777777" w:rsidR="004676B8" w:rsidRDefault="004676B8" w:rsidP="004676B8">
            <w:pPr>
              <w:rPr>
                <w:bCs/>
                <w:sz w:val="22"/>
                <w:szCs w:val="22"/>
              </w:rPr>
            </w:pPr>
          </w:p>
        </w:tc>
        <w:tc>
          <w:tcPr>
            <w:tcW w:w="1134" w:type="dxa"/>
            <w:vAlign w:val="center"/>
          </w:tcPr>
          <w:p w14:paraId="687F4515" w14:textId="77777777" w:rsidR="004676B8" w:rsidRPr="00026298" w:rsidRDefault="004676B8" w:rsidP="004676B8">
            <w:pPr>
              <w:rPr>
                <w:sz w:val="22"/>
                <w:szCs w:val="22"/>
              </w:rPr>
            </w:pPr>
          </w:p>
        </w:tc>
      </w:tr>
    </w:tbl>
    <w:p w14:paraId="334723FB" w14:textId="77777777" w:rsidR="00775A81" w:rsidRPr="007637C3" w:rsidRDefault="00B53EF9" w:rsidP="00775A81">
      <w:pPr>
        <w:rPr>
          <w:sz w:val="22"/>
          <w:szCs w:val="22"/>
        </w:rPr>
        <w:sectPr w:rsidR="00775A81" w:rsidRPr="007637C3" w:rsidSect="00DB2BFD">
          <w:type w:val="continuous"/>
          <w:pgSz w:w="11906" w:h="16838" w:code="9"/>
          <w:pgMar w:top="2269" w:right="907" w:bottom="1418" w:left="1985" w:header="522" w:footer="811" w:gutter="0"/>
          <w:cols w:space="708"/>
          <w:titlePg/>
          <w:docGrid w:linePitch="360"/>
        </w:sectPr>
      </w:pPr>
    </w:p>
    <w:p w14:paraId="7582C32A" w14:textId="50E021DE" w:rsidR="00835E22" w:rsidRDefault="0095647D">
      <w:pPr>
        <w:spacing w:line="240" w:lineRule="auto"/>
        <w:rPr>
          <w:sz w:val="22"/>
          <w:szCs w:val="22"/>
        </w:rPr>
      </w:pPr>
      <w:r>
        <w:rPr>
          <w:sz w:val="22"/>
          <w:szCs w:val="22"/>
        </w:rPr>
        <w:br w:type="page"/>
      </w:r>
    </w:p>
    <w:p w14:paraId="6E016241" w14:textId="239284E5" w:rsidR="00583628" w:rsidRDefault="00583628" w:rsidP="00B0425A">
      <w:pPr>
        <w:spacing w:line="240" w:lineRule="auto"/>
        <w:rPr>
          <w:sz w:val="22"/>
          <w:szCs w:val="22"/>
        </w:rPr>
      </w:pPr>
    </w:p>
    <w:p w14:paraId="7590D919" w14:textId="23AAA861" w:rsidR="00700D7F" w:rsidRDefault="00700D7F">
      <w:pPr>
        <w:spacing w:line="240" w:lineRule="auto"/>
        <w:rPr>
          <w:sz w:val="22"/>
          <w:szCs w:val="22"/>
        </w:rPr>
      </w:pPr>
    </w:p>
    <w:p w14:paraId="6FB9797B" w14:textId="77777777" w:rsidR="00BF0362" w:rsidRPr="00EC2E52" w:rsidRDefault="00BF0362" w:rsidP="00481310">
      <w:pPr>
        <w:rPr>
          <w:b/>
        </w:rPr>
      </w:pPr>
      <w:r w:rsidRPr="00EC2E52">
        <w:rPr>
          <w:b/>
        </w:rPr>
        <w:t>Einwilligungserklärung</w:t>
      </w:r>
    </w:p>
    <w:p w14:paraId="397656A0" w14:textId="77777777" w:rsidR="00BF0362" w:rsidRPr="00EC2E52" w:rsidRDefault="00BF0362" w:rsidP="00684C2D">
      <w:pPr>
        <w:rPr>
          <w:b/>
          <w:sz w:val="22"/>
          <w:szCs w:val="22"/>
        </w:rPr>
      </w:pPr>
    </w:p>
    <w:p w14:paraId="0BE6042E" w14:textId="77777777" w:rsidR="00BF0362" w:rsidRPr="00EC2E52" w:rsidRDefault="00BF0362" w:rsidP="00684C2D">
      <w:pPr>
        <w:rPr>
          <w:b/>
          <w:sz w:val="22"/>
          <w:szCs w:val="22"/>
        </w:rPr>
      </w:pPr>
      <w:r w:rsidRPr="00EC2E52">
        <w:rPr>
          <w:b/>
          <w:sz w:val="22"/>
          <w:szCs w:val="22"/>
        </w:rPr>
        <w:t>Schriftliche Einwilligungserklärung zur Teilnahme an einem Studienprojekt</w:t>
      </w:r>
    </w:p>
    <w:p w14:paraId="123B1A34" w14:textId="77777777" w:rsidR="00BF0362" w:rsidRPr="00EC2E52" w:rsidRDefault="00BF0362" w:rsidP="00B32D60">
      <w:pPr>
        <w:rPr>
          <w:sz w:val="22"/>
          <w:szCs w:val="22"/>
        </w:rPr>
      </w:pPr>
      <w:r w:rsidRPr="00EC2E52">
        <w:rPr>
          <w:sz w:val="22"/>
          <w:szCs w:val="22"/>
        </w:rPr>
        <w:t>Bitte lesen Sie dieses Formular sorgfältig durch. Bitte fragen Sie, wenn Sie etwas nicht verstehen oder wissen möchten.</w:t>
      </w:r>
    </w:p>
    <w:p w14:paraId="0068E6EE" w14:textId="77777777" w:rsidR="00BF0362" w:rsidRPr="00EC2E52" w:rsidRDefault="00BF0362" w:rsidP="00684C2D">
      <w:pPr>
        <w:ind w:left="357"/>
        <w:rPr>
          <w:sz w:val="22"/>
          <w:szCs w:val="22"/>
        </w:rPr>
      </w:pPr>
    </w:p>
    <w:tbl>
      <w:tblPr>
        <w:tblW w:w="9709" w:type="dxa"/>
        <w:tblBorders>
          <w:insideH w:val="single" w:sz="4" w:space="0" w:color="C0C0C0"/>
          <w:insideV w:val="single" w:sz="4" w:space="0" w:color="C0C0C0"/>
        </w:tblBorders>
        <w:tblLayout w:type="fixed"/>
        <w:tblCellMar>
          <w:top w:w="28" w:type="dxa"/>
          <w:left w:w="70" w:type="dxa"/>
          <w:bottom w:w="28" w:type="dxa"/>
          <w:right w:w="70" w:type="dxa"/>
        </w:tblCellMar>
        <w:tblLook w:val="0000" w:firstRow="0" w:lastRow="0" w:firstColumn="0" w:lastColumn="0" w:noHBand="0" w:noVBand="0"/>
      </w:tblPr>
      <w:tblGrid>
        <w:gridCol w:w="4748"/>
        <w:gridCol w:w="4961"/>
      </w:tblGrid>
      <w:tr w:rsidR="00BF0362" w:rsidRPr="00EC2E52" w14:paraId="39EDF246" w14:textId="77777777" w:rsidTr="00831E9D">
        <w:tc>
          <w:tcPr>
            <w:tcW w:w="4748" w:type="dxa"/>
          </w:tcPr>
          <w:p w14:paraId="536FE81D" w14:textId="77777777" w:rsidR="00BF0362" w:rsidRPr="00EC2E52" w:rsidRDefault="00BF0362" w:rsidP="00B32D60">
            <w:pPr>
              <w:spacing w:before="120" w:after="120"/>
              <w:rPr>
                <w:caps/>
              </w:rPr>
            </w:pPr>
            <w:r w:rsidRPr="00EC2E52">
              <w:rPr>
                <w:b/>
                <w:bCs/>
                <w:sz w:val="22"/>
                <w:szCs w:val="22"/>
              </w:rPr>
              <w:t>BASEC-Nummer (nach Einreichung)</w:t>
            </w:r>
            <w:r w:rsidRPr="00EC2E52">
              <w:rPr>
                <w:b/>
                <w:caps/>
              </w:rPr>
              <w:t>:</w:t>
            </w:r>
          </w:p>
        </w:tc>
        <w:tc>
          <w:tcPr>
            <w:tcW w:w="4961" w:type="dxa"/>
          </w:tcPr>
          <w:p w14:paraId="07288E76" w14:textId="77777777" w:rsidR="00BF0362" w:rsidRPr="00EC2E52" w:rsidRDefault="00BF0362" w:rsidP="000B266C">
            <w:pPr>
              <w:spacing w:before="120" w:after="120"/>
              <w:rPr>
                <w:sz w:val="22"/>
                <w:szCs w:val="22"/>
              </w:rPr>
            </w:pPr>
            <w:r w:rsidRPr="000B266C">
              <w:rPr>
                <w:sz w:val="22"/>
                <w:szCs w:val="22"/>
              </w:rPr>
              <w:t>2020-01247</w:t>
            </w:r>
          </w:p>
        </w:tc>
      </w:tr>
      <w:tr w:rsidR="00BF0362" w:rsidRPr="00EC2E52" w14:paraId="08A351A8" w14:textId="77777777" w:rsidTr="00831E9D">
        <w:trPr>
          <w:trHeight w:val="357"/>
        </w:trPr>
        <w:tc>
          <w:tcPr>
            <w:tcW w:w="4748" w:type="dxa"/>
          </w:tcPr>
          <w:p w14:paraId="7874441D" w14:textId="77777777" w:rsidR="00BF0362" w:rsidRPr="00EC2E52" w:rsidRDefault="00BF0362" w:rsidP="00F8078D">
            <w:pPr>
              <w:spacing w:before="120" w:after="120"/>
              <w:rPr>
                <w:caps/>
              </w:rPr>
            </w:pPr>
            <w:r w:rsidRPr="00EC2E52">
              <w:rPr>
                <w:b/>
                <w:bCs/>
                <w:sz w:val="22"/>
                <w:szCs w:val="22"/>
              </w:rPr>
              <w:t>Titel des Projekts</w:t>
            </w:r>
            <w:r w:rsidRPr="00EC2E52">
              <w:rPr>
                <w:b/>
                <w:bCs/>
                <w:sz w:val="22"/>
                <w:szCs w:val="22"/>
              </w:rPr>
              <w:br/>
              <w:t>(wissenschaftlich und Laiensprache)</w:t>
            </w:r>
            <w:r w:rsidRPr="00EC2E52">
              <w:rPr>
                <w:sz w:val="22"/>
                <w:szCs w:val="22"/>
              </w:rPr>
              <w:t>:</w:t>
            </w:r>
          </w:p>
        </w:tc>
        <w:tc>
          <w:tcPr>
            <w:tcW w:w="4961" w:type="dxa"/>
          </w:tcPr>
          <w:p w14:paraId="1F6600D4" w14:textId="77777777" w:rsidR="00BF0362" w:rsidRPr="00EC2E52" w:rsidRDefault="00BF0362" w:rsidP="00831E9D">
            <w:pPr>
              <w:rPr>
                <w:sz w:val="22"/>
                <w:szCs w:val="22"/>
              </w:rPr>
            </w:pPr>
            <w:r w:rsidRPr="00EC2E52">
              <w:rPr>
                <w:sz w:val="22"/>
                <w:szCs w:val="22"/>
              </w:rPr>
              <w:t>CORONA IMMUNITAS Kanton Zürich:</w:t>
            </w:r>
          </w:p>
          <w:p w14:paraId="273A74E6" w14:textId="77777777" w:rsidR="00BF0362" w:rsidRPr="00EC2E52" w:rsidRDefault="00BF0362" w:rsidP="00831E9D">
            <w:pPr>
              <w:rPr>
                <w:sz w:val="22"/>
                <w:szCs w:val="22"/>
              </w:rPr>
            </w:pPr>
            <w:r>
              <w:rPr>
                <w:sz w:val="22"/>
                <w:szCs w:val="22"/>
              </w:rPr>
              <w:t xml:space="preserve">Multizentrische </w:t>
            </w:r>
            <w:r w:rsidRPr="00EC2E52">
              <w:rPr>
                <w:sz w:val="22"/>
                <w:szCs w:val="22"/>
              </w:rPr>
              <w:t>Beobachtungsstudie zur Bestimmung der Verbreitung des Coronavirus und Entwicklung der Immunität in der Schweiz</w:t>
            </w:r>
          </w:p>
        </w:tc>
      </w:tr>
      <w:tr w:rsidR="00BF0362" w:rsidRPr="00EC2E52" w14:paraId="6F717E24" w14:textId="77777777" w:rsidTr="00831E9D">
        <w:tc>
          <w:tcPr>
            <w:tcW w:w="4748" w:type="dxa"/>
          </w:tcPr>
          <w:p w14:paraId="7C80530C" w14:textId="77777777" w:rsidR="00BF0362" w:rsidRPr="00EC2E52" w:rsidRDefault="00BF0362" w:rsidP="00831E9D">
            <w:pPr>
              <w:spacing w:before="120" w:after="120"/>
              <w:rPr>
                <w:sz w:val="22"/>
                <w:szCs w:val="22"/>
              </w:rPr>
            </w:pPr>
            <w:r w:rsidRPr="00EC2E52">
              <w:rPr>
                <w:b/>
                <w:bCs/>
                <w:sz w:val="22"/>
                <w:szCs w:val="22"/>
              </w:rPr>
              <w:t>Verantwortliche Institution</w:t>
            </w:r>
            <w:r w:rsidRPr="00EC2E52">
              <w:rPr>
                <w:b/>
                <w:bCs/>
                <w:sz w:val="22"/>
                <w:szCs w:val="22"/>
              </w:rPr>
              <w:br/>
              <w:t>(Projektleitung mit Adresse</w:t>
            </w:r>
            <w:r w:rsidRPr="00EC2E52">
              <w:rPr>
                <w:sz w:val="22"/>
                <w:szCs w:val="22"/>
              </w:rPr>
              <w:t>):</w:t>
            </w:r>
          </w:p>
        </w:tc>
        <w:tc>
          <w:tcPr>
            <w:tcW w:w="4961" w:type="dxa"/>
          </w:tcPr>
          <w:p w14:paraId="61FEFC54" w14:textId="77777777" w:rsidR="00BF0362" w:rsidRPr="00CC1435" w:rsidRDefault="00BF0362" w:rsidP="00BF7218">
            <w:pPr>
              <w:rPr>
                <w:sz w:val="22"/>
                <w:szCs w:val="22"/>
                <w:lang w:val="en-US"/>
              </w:rPr>
            </w:pPr>
            <w:r w:rsidRPr="00CC1435">
              <w:rPr>
                <w:sz w:val="22"/>
                <w:szCs w:val="22"/>
                <w:lang w:val="en-US"/>
              </w:rPr>
              <w:t>Stiftung Swiss School of Public Health (SSPH+),  Prof. Dr. med</w:t>
            </w:r>
            <w:r>
              <w:rPr>
                <w:sz w:val="22"/>
                <w:szCs w:val="22"/>
                <w:lang w:val="en-US"/>
              </w:rPr>
              <w:t>.</w:t>
            </w:r>
            <w:r w:rsidRPr="00CC1435">
              <w:rPr>
                <w:sz w:val="22"/>
                <w:szCs w:val="22"/>
                <w:lang w:val="en-US"/>
              </w:rPr>
              <w:t xml:space="preserve"> et PhD Nino Künzli</w:t>
            </w:r>
          </w:p>
          <w:p w14:paraId="0E22FDDB" w14:textId="77777777" w:rsidR="00BF0362" w:rsidRPr="00EC2E52" w:rsidRDefault="00BF0362" w:rsidP="00831E9D">
            <w:pPr>
              <w:rPr>
                <w:sz w:val="22"/>
                <w:szCs w:val="22"/>
              </w:rPr>
            </w:pPr>
            <w:r w:rsidRPr="00BF7218">
              <w:rPr>
                <w:sz w:val="22"/>
                <w:szCs w:val="22"/>
              </w:rPr>
              <w:t>Hirschengraben 82, 8001 Zürich</w:t>
            </w:r>
          </w:p>
        </w:tc>
      </w:tr>
      <w:tr w:rsidR="00BF0362" w:rsidRPr="00EC2E52" w14:paraId="03E0A552" w14:textId="77777777" w:rsidTr="00831E9D">
        <w:tc>
          <w:tcPr>
            <w:tcW w:w="4748" w:type="dxa"/>
          </w:tcPr>
          <w:p w14:paraId="70012522" w14:textId="77777777" w:rsidR="00BF0362" w:rsidRPr="00EC2E52" w:rsidRDefault="00BF0362">
            <w:pPr>
              <w:spacing w:before="120" w:after="120"/>
              <w:rPr>
                <w:caps/>
              </w:rPr>
            </w:pPr>
            <w:r w:rsidRPr="00EC2E52">
              <w:rPr>
                <w:b/>
                <w:bCs/>
                <w:sz w:val="22"/>
                <w:szCs w:val="22"/>
              </w:rPr>
              <w:t>Ort der Durchführung</w:t>
            </w:r>
            <w:r w:rsidRPr="00EC2E52">
              <w:rPr>
                <w:caps/>
              </w:rPr>
              <w:t>:</w:t>
            </w:r>
          </w:p>
        </w:tc>
        <w:tc>
          <w:tcPr>
            <w:tcW w:w="4961" w:type="dxa"/>
          </w:tcPr>
          <w:p w14:paraId="76FA8581" w14:textId="77777777" w:rsidR="00BF0362" w:rsidRPr="00EC2E52" w:rsidRDefault="00BF0362" w:rsidP="009D2CAB">
            <w:pPr>
              <w:rPr>
                <w:sz w:val="22"/>
                <w:szCs w:val="22"/>
              </w:rPr>
            </w:pPr>
            <w:r w:rsidRPr="00EC2E52">
              <w:rPr>
                <w:sz w:val="22"/>
                <w:szCs w:val="22"/>
              </w:rPr>
              <w:t>Am Studienzentrum (EBPI) Zürich</w:t>
            </w:r>
            <w:r>
              <w:rPr>
                <w:sz w:val="22"/>
                <w:szCs w:val="22"/>
              </w:rPr>
              <w:t xml:space="preserve"> oder </w:t>
            </w:r>
            <w:r w:rsidRPr="00EC2E52">
              <w:rPr>
                <w:sz w:val="22"/>
                <w:szCs w:val="22"/>
              </w:rPr>
              <w:t>am Wohnort</w:t>
            </w:r>
            <w:r>
              <w:rPr>
                <w:sz w:val="22"/>
                <w:szCs w:val="22"/>
              </w:rPr>
              <w:t>/zu Hause bei</w:t>
            </w:r>
            <w:r w:rsidRPr="00EC2E52">
              <w:rPr>
                <w:sz w:val="22"/>
                <w:szCs w:val="22"/>
              </w:rPr>
              <w:t xml:space="preserve"> de</w:t>
            </w:r>
            <w:r>
              <w:rPr>
                <w:sz w:val="22"/>
                <w:szCs w:val="22"/>
              </w:rPr>
              <w:t>n</w:t>
            </w:r>
            <w:r w:rsidRPr="00EC2E52">
              <w:rPr>
                <w:sz w:val="22"/>
                <w:szCs w:val="22"/>
              </w:rPr>
              <w:t xml:space="preserve"> Teilnehmenden </w:t>
            </w:r>
          </w:p>
        </w:tc>
      </w:tr>
      <w:tr w:rsidR="00BF0362" w:rsidRPr="00EC2E52" w14:paraId="649C09CB" w14:textId="77777777" w:rsidTr="00831E9D">
        <w:tc>
          <w:tcPr>
            <w:tcW w:w="4748" w:type="dxa"/>
          </w:tcPr>
          <w:p w14:paraId="5C32ED37" w14:textId="77777777" w:rsidR="00BF0362" w:rsidRPr="00EC2E52" w:rsidRDefault="00BF0362" w:rsidP="00F8078D">
            <w:pPr>
              <w:spacing w:before="120" w:after="120"/>
              <w:rPr>
                <w:sz w:val="22"/>
                <w:szCs w:val="22"/>
              </w:rPr>
            </w:pPr>
            <w:r w:rsidRPr="00EC2E52">
              <w:rPr>
                <w:b/>
                <w:bCs/>
                <w:sz w:val="22"/>
                <w:szCs w:val="22"/>
              </w:rPr>
              <w:t>Prüfperson am Studienort:</w:t>
            </w:r>
            <w:r w:rsidRPr="00EC2E52">
              <w:rPr>
                <w:b/>
                <w:bCs/>
                <w:sz w:val="22"/>
                <w:szCs w:val="22"/>
              </w:rPr>
              <w:br/>
            </w:r>
            <w:r w:rsidRPr="00EC2E52">
              <w:rPr>
                <w:sz w:val="22"/>
                <w:szCs w:val="22"/>
              </w:rPr>
              <w:t>Name und Vorname in Druckbuchstaben:</w:t>
            </w:r>
          </w:p>
        </w:tc>
        <w:tc>
          <w:tcPr>
            <w:tcW w:w="4961" w:type="dxa"/>
          </w:tcPr>
          <w:p w14:paraId="28C33A30" w14:textId="77777777" w:rsidR="00BF0362" w:rsidRPr="00EC2E52" w:rsidRDefault="00BF0362" w:rsidP="00A77875">
            <w:pPr>
              <w:rPr>
                <w:sz w:val="22"/>
                <w:szCs w:val="22"/>
              </w:rPr>
            </w:pPr>
            <w:r w:rsidRPr="00BF7218">
              <w:rPr>
                <w:sz w:val="22"/>
                <w:szCs w:val="22"/>
              </w:rPr>
              <w:t>Prof. Dr. Jan Fehr</w:t>
            </w:r>
          </w:p>
        </w:tc>
      </w:tr>
      <w:tr w:rsidR="00BF0362" w:rsidRPr="00EC2E52" w14:paraId="1FAB6C06" w14:textId="77777777" w:rsidTr="009F202C">
        <w:tc>
          <w:tcPr>
            <w:tcW w:w="4748" w:type="dxa"/>
          </w:tcPr>
          <w:p w14:paraId="5130A017" w14:textId="0802489A" w:rsidR="005A6B62" w:rsidRPr="00EC2E52" w:rsidRDefault="00BF0362" w:rsidP="00B32D60">
            <w:pPr>
              <w:spacing w:before="120" w:after="120"/>
              <w:rPr>
                <w:sz w:val="22"/>
                <w:szCs w:val="22"/>
              </w:rPr>
            </w:pPr>
            <w:r w:rsidRPr="00EC2E52">
              <w:rPr>
                <w:b/>
                <w:bCs/>
                <w:sz w:val="22"/>
                <w:szCs w:val="22"/>
              </w:rPr>
              <w:t>Teilnehmerin/Teilnehmer:</w:t>
            </w:r>
            <w:r w:rsidRPr="00EC2E52">
              <w:rPr>
                <w:sz w:val="22"/>
                <w:szCs w:val="22"/>
              </w:rPr>
              <w:br/>
              <w:t>Name und Vorname in Druckbuchstaben:</w:t>
            </w:r>
            <w:r w:rsidRPr="00EC2E52">
              <w:rPr>
                <w:sz w:val="22"/>
                <w:szCs w:val="22"/>
              </w:rPr>
              <w:br/>
              <w:t>Geburtsdatum:</w:t>
            </w:r>
            <w:r w:rsidR="005A6B62">
              <w:rPr>
                <w:sz w:val="22"/>
                <w:szCs w:val="22"/>
              </w:rPr>
              <w:br/>
              <w:t>Geschlecht:</w:t>
            </w:r>
          </w:p>
        </w:tc>
        <w:tc>
          <w:tcPr>
            <w:tcW w:w="4961" w:type="dxa"/>
            <w:vAlign w:val="center"/>
          </w:tcPr>
          <w:p w14:paraId="55D37195" w14:textId="5BB9204E" w:rsidR="009F202C" w:rsidRDefault="009F202C" w:rsidP="00A77875">
            <w:pPr>
              <w:tabs>
                <w:tab w:val="left" w:pos="2268"/>
              </w:tabs>
              <w:rPr>
                <w:sz w:val="22"/>
                <w:szCs w:val="22"/>
              </w:rPr>
            </w:pPr>
          </w:p>
          <w:p w14:paraId="517A690C" w14:textId="018B3DEE" w:rsidR="00BF0362" w:rsidRPr="00EC2E52" w:rsidRDefault="005A6B62" w:rsidP="00A77875">
            <w:pPr>
              <w:tabs>
                <w:tab w:val="left" w:pos="2268"/>
              </w:tabs>
              <w:rPr>
                <w:sz w:val="22"/>
                <w:szCs w:val="22"/>
              </w:rPr>
            </w:pPr>
            <w:r>
              <w:rPr>
                <w:sz w:val="22"/>
                <w:szCs w:val="22"/>
              </w:rPr>
              <w:t>{{name}} {{vorname</w:t>
            </w:r>
            <w:r w:rsidR="009F202C">
              <w:rPr>
                <w:sz w:val="22"/>
                <w:szCs w:val="22"/>
              </w:rPr>
              <w:t>}}</w:t>
            </w:r>
          </w:p>
          <w:p w14:paraId="601CD144" w14:textId="35040896" w:rsidR="00BF0362" w:rsidRPr="00EC2E52" w:rsidRDefault="005A6B62" w:rsidP="00A77875">
            <w:pPr>
              <w:tabs>
                <w:tab w:val="left" w:pos="2268"/>
              </w:tabs>
              <w:rPr>
                <w:sz w:val="22"/>
                <w:szCs w:val="22"/>
              </w:rPr>
            </w:pPr>
            <w:r>
              <w:rPr>
                <w:sz w:val="22"/>
                <w:szCs w:val="22"/>
              </w:rPr>
              <w:t>{{birthdate}}</w:t>
            </w:r>
          </w:p>
          <w:p w14:paraId="0CC94010" w14:textId="116143FF" w:rsidR="00BF0362" w:rsidRPr="00EC2E52" w:rsidRDefault="005A6B62" w:rsidP="00A77875">
            <w:pPr>
              <w:tabs>
                <w:tab w:val="left" w:pos="2268"/>
              </w:tabs>
              <w:rPr>
                <w:sz w:val="22"/>
                <w:szCs w:val="22"/>
              </w:rPr>
            </w:pPr>
            <w:r>
              <w:rPr>
                <w:sz w:val="22"/>
                <w:szCs w:val="22"/>
              </w:rPr>
              <w:t>{{sex}}</w:t>
            </w:r>
          </w:p>
        </w:tc>
      </w:tr>
    </w:tbl>
    <w:p w14:paraId="0E5BDD3A" w14:textId="77777777" w:rsidR="00BF0362" w:rsidRPr="00EC2E52" w:rsidRDefault="00BF0362" w:rsidP="005A6B62">
      <w:pPr>
        <w:tabs>
          <w:tab w:val="left" w:pos="4820"/>
        </w:tabs>
        <w:rPr>
          <w:sz w:val="22"/>
          <w:szCs w:val="22"/>
        </w:rPr>
      </w:pPr>
    </w:p>
    <w:p w14:paraId="7542B2A3" w14:textId="77777777" w:rsidR="00BF0362" w:rsidRPr="00EC2E52" w:rsidRDefault="00BF0362" w:rsidP="00B32D60">
      <w:pPr>
        <w:tabs>
          <w:tab w:val="left" w:pos="4820"/>
        </w:tabs>
        <w:ind w:left="357"/>
        <w:rPr>
          <w:sz w:val="22"/>
          <w:szCs w:val="22"/>
        </w:rPr>
      </w:pPr>
    </w:p>
    <w:p w14:paraId="1ACC1CBD" w14:textId="77777777" w:rsidR="00BF0362" w:rsidRPr="00EC2E52" w:rsidRDefault="00BF0362" w:rsidP="00BF0362">
      <w:pPr>
        <w:numPr>
          <w:ilvl w:val="0"/>
          <w:numId w:val="13"/>
        </w:numPr>
        <w:tabs>
          <w:tab w:val="left" w:pos="4820"/>
        </w:tabs>
        <w:spacing w:line="240" w:lineRule="auto"/>
        <w:rPr>
          <w:sz w:val="22"/>
          <w:szCs w:val="22"/>
        </w:rPr>
      </w:pPr>
      <w:r w:rsidRPr="00EC2E52">
        <w:rPr>
          <w:sz w:val="22"/>
          <w:szCs w:val="22"/>
        </w:rPr>
        <w:t>Ich wurde von der unterzeichnenden Prüfperson mündlich und schriftlich über den Zweck, den Ablauf des Projekts, über mögliche Vor- und Nachteile sowie über eventuelle Risiken informiert.</w:t>
      </w:r>
    </w:p>
    <w:p w14:paraId="23774C83" w14:textId="77777777" w:rsidR="00BF0362" w:rsidRPr="00EC2E52" w:rsidRDefault="00BF0362" w:rsidP="00BF0362">
      <w:pPr>
        <w:numPr>
          <w:ilvl w:val="0"/>
          <w:numId w:val="13"/>
        </w:numPr>
        <w:spacing w:line="240" w:lineRule="auto"/>
        <w:rPr>
          <w:sz w:val="22"/>
          <w:szCs w:val="22"/>
        </w:rPr>
      </w:pPr>
      <w:r w:rsidRPr="00EC2E52">
        <w:rPr>
          <w:sz w:val="22"/>
          <w:szCs w:val="22"/>
        </w:rPr>
        <w:t>Ich nehme an diesem Projekt freiwillig teil und akzeptiere den Inhalt der zum oben genannten Projekt abgegebenen schriftlichen Information. Ich hatte genügend Zeit, meine Entscheidung zu treffen.</w:t>
      </w:r>
    </w:p>
    <w:p w14:paraId="32BF0CDD" w14:textId="77777777" w:rsidR="00BF0362" w:rsidRPr="00EC2E52" w:rsidRDefault="00BF0362" w:rsidP="00BF0362">
      <w:pPr>
        <w:numPr>
          <w:ilvl w:val="0"/>
          <w:numId w:val="13"/>
        </w:numPr>
        <w:spacing w:line="240" w:lineRule="auto"/>
        <w:rPr>
          <w:sz w:val="22"/>
          <w:szCs w:val="22"/>
        </w:rPr>
      </w:pPr>
      <w:r w:rsidRPr="00EC2E52">
        <w:rPr>
          <w:sz w:val="22"/>
          <w:szCs w:val="22"/>
        </w:rPr>
        <w:t>Meine Fragen im Zusammenhang mit der Teilnahme an diesem Projekt sind mir beantwortet worden. Ich behalte die schriftliche Information und erhalte auf Wunsch eine Kopie meiner schriftlichen Einwilligungserklärung.</w:t>
      </w:r>
    </w:p>
    <w:p w14:paraId="665D5ADE" w14:textId="77777777" w:rsidR="00BF0362" w:rsidRPr="00EC2E52" w:rsidRDefault="00BF0362" w:rsidP="00BF0362">
      <w:pPr>
        <w:numPr>
          <w:ilvl w:val="0"/>
          <w:numId w:val="13"/>
        </w:numPr>
        <w:spacing w:line="240" w:lineRule="auto"/>
        <w:rPr>
          <w:sz w:val="22"/>
          <w:szCs w:val="22"/>
        </w:rPr>
      </w:pPr>
      <w:r w:rsidRPr="00EC2E52">
        <w:rPr>
          <w:sz w:val="22"/>
          <w:szCs w:val="22"/>
        </w:rPr>
        <w:t>Ich bin einverstanden, dass die zuständigen Fachleute der Projektleitung/des Auftraggebers des Projekts und der für dieses Projekt zuständigen Ethikkommission zu Prüf- und Kontrollzwecken in meine unverschlüsselten Daten Einsicht nehmen dürfen, jedoch unter strikter Einhaltung der Vertraulichkeit.</w:t>
      </w:r>
    </w:p>
    <w:p w14:paraId="2673D5A9" w14:textId="77777777" w:rsidR="00BF0362" w:rsidRPr="00EC2E52" w:rsidRDefault="00BF0362" w:rsidP="00BF0362">
      <w:pPr>
        <w:numPr>
          <w:ilvl w:val="0"/>
          <w:numId w:val="13"/>
        </w:numPr>
        <w:spacing w:line="240" w:lineRule="auto"/>
        <w:rPr>
          <w:sz w:val="22"/>
          <w:szCs w:val="22"/>
        </w:rPr>
      </w:pPr>
      <w:r w:rsidRPr="00EC2E52">
        <w:rPr>
          <w:sz w:val="22"/>
          <w:szCs w:val="22"/>
        </w:rPr>
        <w:t>Ich werde über das Resultat des Antikörpertests informiert werden, also darüber, ob der Test Antikörper gegen das Coronavirus (SARS-CoV-2 Antikörper) in meinem Blut nachgewiesen hat oder nicht. Wenn ich das nicht wünsche, informiere ich meine Prüfperson.</w:t>
      </w:r>
    </w:p>
    <w:p w14:paraId="44D87429" w14:textId="77777777" w:rsidR="00BF0362" w:rsidRPr="00EC2E52" w:rsidRDefault="00BF0362" w:rsidP="00BF0362">
      <w:pPr>
        <w:numPr>
          <w:ilvl w:val="0"/>
          <w:numId w:val="13"/>
        </w:numPr>
        <w:spacing w:line="240" w:lineRule="auto"/>
        <w:rPr>
          <w:sz w:val="22"/>
          <w:szCs w:val="22"/>
        </w:rPr>
      </w:pPr>
      <w:r w:rsidRPr="00EC2E52">
        <w:rPr>
          <w:sz w:val="22"/>
          <w:szCs w:val="22"/>
        </w:rPr>
        <w:t xml:space="preserve">Ich weiss, dass meine gesundheitsbezogenen und persönlichen Daten (und Proben) nur in verschlüsselter Form zu Forschungszwecken </w:t>
      </w:r>
      <w:r w:rsidRPr="00EC2E52">
        <w:rPr>
          <w:b/>
          <w:sz w:val="22"/>
          <w:szCs w:val="22"/>
        </w:rPr>
        <w:t>für dieses Projekt</w:t>
      </w:r>
      <w:r w:rsidRPr="00EC2E52">
        <w:rPr>
          <w:sz w:val="22"/>
          <w:szCs w:val="22"/>
        </w:rPr>
        <w:t xml:space="preserve"> weitergegeben werden können.</w:t>
      </w:r>
    </w:p>
    <w:p w14:paraId="3EED1279" w14:textId="77777777" w:rsidR="00BF0362" w:rsidRPr="00EC2E52" w:rsidRDefault="00BF0362" w:rsidP="00BF0362">
      <w:pPr>
        <w:numPr>
          <w:ilvl w:val="0"/>
          <w:numId w:val="13"/>
        </w:numPr>
        <w:spacing w:line="240" w:lineRule="auto"/>
        <w:rPr>
          <w:sz w:val="22"/>
          <w:szCs w:val="22"/>
        </w:rPr>
      </w:pPr>
      <w:r w:rsidRPr="00EC2E52">
        <w:rPr>
          <w:sz w:val="22"/>
          <w:szCs w:val="22"/>
        </w:rPr>
        <w:t>Ich kann jederzeit und ohne Angabe von Gründen von der Teilnahme zurücktreten, ohne dass ich deswegen Nachteile habe.</w:t>
      </w:r>
      <w:r w:rsidRPr="00EC2E52">
        <w:rPr>
          <w:color w:val="FF0000"/>
          <w:sz w:val="22"/>
          <w:szCs w:val="22"/>
        </w:rPr>
        <w:t xml:space="preserve"> </w:t>
      </w:r>
      <w:r w:rsidRPr="00EC2E52">
        <w:rPr>
          <w:sz w:val="22"/>
          <w:szCs w:val="22"/>
        </w:rPr>
        <w:t>Die bis dahin erhobenen Daten und Proben werden für die Auswertung des Projekts noch verwendet.</w:t>
      </w:r>
    </w:p>
    <w:p w14:paraId="27EA9409" w14:textId="77777777" w:rsidR="00BF0362" w:rsidRPr="00EC2E52" w:rsidRDefault="00BF0362" w:rsidP="00BF0362">
      <w:pPr>
        <w:numPr>
          <w:ilvl w:val="0"/>
          <w:numId w:val="13"/>
        </w:numPr>
        <w:spacing w:line="240" w:lineRule="auto"/>
        <w:rPr>
          <w:sz w:val="22"/>
          <w:szCs w:val="22"/>
        </w:rPr>
      </w:pPr>
      <w:r w:rsidRPr="00EC2E52">
        <w:rPr>
          <w:sz w:val="22"/>
          <w:szCs w:val="22"/>
        </w:rPr>
        <w:lastRenderedPageBreak/>
        <w:t>Die Haftpflichtversicherung der Universität Zürich kommt für allfällige Schäden auf</w:t>
      </w:r>
    </w:p>
    <w:p w14:paraId="6D3DDC35" w14:textId="77777777" w:rsidR="00BF0362" w:rsidRPr="00EC2E52" w:rsidRDefault="00BF0362" w:rsidP="00B32D60">
      <w:pPr>
        <w:ind w:left="357"/>
        <w:rPr>
          <w:sz w:val="22"/>
          <w:szCs w:val="22"/>
        </w:rPr>
      </w:pPr>
    </w:p>
    <w:p w14:paraId="2010BF30" w14:textId="77777777" w:rsidR="00BF0362" w:rsidRDefault="00BF0362" w:rsidP="00BF0362">
      <w:pPr>
        <w:ind w:right="-7"/>
        <w:rPr>
          <w:sz w:val="22"/>
          <w:szCs w:val="22"/>
        </w:rPr>
      </w:pPr>
    </w:p>
    <w:p w14:paraId="3D83564D" w14:textId="77777777" w:rsidR="00BF0362" w:rsidRPr="00EC2E52" w:rsidRDefault="00BF0362" w:rsidP="00684C2D">
      <w:pPr>
        <w:ind w:left="357" w:right="-7"/>
        <w:rPr>
          <w:sz w:val="22"/>
          <w:szCs w:val="22"/>
        </w:rPr>
      </w:pPr>
    </w:p>
    <w:tbl>
      <w:tblPr>
        <w:tblW w:w="9639" w:type="dxa"/>
        <w:tblInd w:w="70" w:type="dxa"/>
        <w:tblBorders>
          <w:top w:val="single" w:sz="4" w:space="0" w:color="C0C0C0"/>
          <w:bottom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3402"/>
        <w:gridCol w:w="6237"/>
      </w:tblGrid>
      <w:tr w:rsidR="00BF0362" w:rsidRPr="00EC2E52" w14:paraId="05559189" w14:textId="77777777" w:rsidTr="002D6CE4">
        <w:trPr>
          <w:trHeight w:val="549"/>
        </w:trPr>
        <w:tc>
          <w:tcPr>
            <w:tcW w:w="3402" w:type="dxa"/>
          </w:tcPr>
          <w:p w14:paraId="729294D9" w14:textId="77777777" w:rsidR="00BF0362" w:rsidRPr="00EC2E52" w:rsidRDefault="00BF0362" w:rsidP="002D6CE4">
            <w:pPr>
              <w:rPr>
                <w:sz w:val="22"/>
                <w:szCs w:val="22"/>
              </w:rPr>
            </w:pPr>
            <w:r w:rsidRPr="00EC2E52">
              <w:rPr>
                <w:sz w:val="22"/>
                <w:szCs w:val="22"/>
              </w:rPr>
              <w:t>Ort, Datum</w:t>
            </w:r>
          </w:p>
        </w:tc>
        <w:tc>
          <w:tcPr>
            <w:tcW w:w="6237" w:type="dxa"/>
          </w:tcPr>
          <w:p w14:paraId="7C65309B" w14:textId="77777777" w:rsidR="00BF0362" w:rsidRPr="00EC2E52" w:rsidRDefault="00BF0362" w:rsidP="002D6CE4">
            <w:pPr>
              <w:spacing w:before="60" w:after="200"/>
              <w:rPr>
                <w:sz w:val="22"/>
                <w:szCs w:val="22"/>
              </w:rPr>
            </w:pPr>
            <w:r w:rsidRPr="00EC2E52">
              <w:rPr>
                <w:sz w:val="22"/>
                <w:szCs w:val="22"/>
              </w:rPr>
              <w:t>Unterschrift Teilnehmerin/Teilnehmer</w:t>
            </w:r>
          </w:p>
          <w:p w14:paraId="51069A2D" w14:textId="77777777" w:rsidR="00BF0362" w:rsidRPr="00EC2E52" w:rsidRDefault="00BF0362" w:rsidP="002D6CE4">
            <w:pPr>
              <w:spacing w:before="60" w:after="200"/>
              <w:rPr>
                <w:sz w:val="22"/>
                <w:szCs w:val="22"/>
              </w:rPr>
            </w:pPr>
          </w:p>
        </w:tc>
      </w:tr>
      <w:tr w:rsidR="00BF0362" w:rsidRPr="00EC2E52" w14:paraId="2D952269" w14:textId="77777777" w:rsidTr="002D6CE4">
        <w:trPr>
          <w:trHeight w:val="549"/>
        </w:trPr>
        <w:tc>
          <w:tcPr>
            <w:tcW w:w="3402" w:type="dxa"/>
          </w:tcPr>
          <w:p w14:paraId="3EBCD870" w14:textId="77777777" w:rsidR="00BF0362" w:rsidRPr="00EC2E52" w:rsidRDefault="00BF0362" w:rsidP="002D6CE4">
            <w:pPr>
              <w:rPr>
                <w:sz w:val="22"/>
                <w:szCs w:val="22"/>
              </w:rPr>
            </w:pPr>
          </w:p>
        </w:tc>
        <w:tc>
          <w:tcPr>
            <w:tcW w:w="6237" w:type="dxa"/>
          </w:tcPr>
          <w:p w14:paraId="6DC805D8" w14:textId="77777777" w:rsidR="00BF0362" w:rsidRPr="00EC2E52" w:rsidRDefault="00BF0362" w:rsidP="002D6CE4">
            <w:pPr>
              <w:rPr>
                <w:sz w:val="22"/>
                <w:szCs w:val="22"/>
              </w:rPr>
            </w:pPr>
          </w:p>
        </w:tc>
      </w:tr>
    </w:tbl>
    <w:p w14:paraId="4D55E232" w14:textId="77777777" w:rsidR="00BF0362" w:rsidRPr="00EC2E52" w:rsidRDefault="00BF0362" w:rsidP="00684C2D">
      <w:pPr>
        <w:tabs>
          <w:tab w:val="left" w:pos="3686"/>
          <w:tab w:val="left" w:pos="4962"/>
        </w:tabs>
        <w:rPr>
          <w:b/>
          <w:bCs/>
          <w:sz w:val="22"/>
          <w:szCs w:val="22"/>
        </w:rPr>
      </w:pPr>
    </w:p>
    <w:p w14:paraId="72D38003" w14:textId="77777777" w:rsidR="00BF0362" w:rsidRPr="00EC2E52" w:rsidRDefault="00BF0362" w:rsidP="00684C2D">
      <w:pPr>
        <w:tabs>
          <w:tab w:val="left" w:pos="3686"/>
          <w:tab w:val="left" w:pos="4962"/>
        </w:tabs>
        <w:rPr>
          <w:sz w:val="22"/>
          <w:szCs w:val="22"/>
        </w:rPr>
      </w:pPr>
      <w:r w:rsidRPr="00EC2E52">
        <w:rPr>
          <w:b/>
          <w:bCs/>
          <w:sz w:val="22"/>
          <w:szCs w:val="22"/>
        </w:rPr>
        <w:t xml:space="preserve">Bestätigung des Prüfarztes/der Prüfperson: </w:t>
      </w:r>
      <w:r w:rsidRPr="00EC2E52">
        <w:rPr>
          <w:sz w:val="22"/>
          <w:szCs w:val="22"/>
        </w:rPr>
        <w:t>Hiermit bestätige ich, dass ich dieser Teilnehmerin/ diesem Teilnehmer Wesen, Bedeutung und Tragweite des Projekts erläutert habe. Ich versichere, alle im Zusammenhang mit diesem Projekt stehenden Verpflichtungen gemäss dem geltenden Recht zu erfüllen. Sollte ich zu irgendeinem Zeitpunkt während der Durchführung des Projekts von Aspekten erfahren, welche die Bereitschaft der Teilnehmerin/ des Teilnehmers zur Teilnahme an dem Projekt beeinflussen könnten, werde ich sie/ ihn umgehend darüber informieren.</w:t>
      </w:r>
    </w:p>
    <w:p w14:paraId="36E2E9DA" w14:textId="77777777" w:rsidR="00BF0362" w:rsidRPr="00EC2E52" w:rsidRDefault="00BF0362" w:rsidP="00684C2D">
      <w:pPr>
        <w:tabs>
          <w:tab w:val="left" w:pos="3686"/>
          <w:tab w:val="left" w:pos="4962"/>
        </w:tabs>
        <w:rPr>
          <w:sz w:val="22"/>
          <w:szCs w:val="22"/>
        </w:rPr>
      </w:pPr>
    </w:p>
    <w:p w14:paraId="3A32264A" w14:textId="77777777" w:rsidR="00BF0362" w:rsidRPr="00EC2E52" w:rsidRDefault="00BF0362" w:rsidP="00684C2D">
      <w:pPr>
        <w:tabs>
          <w:tab w:val="left" w:pos="3686"/>
          <w:tab w:val="left" w:pos="4962"/>
        </w:tabs>
        <w:rPr>
          <w:sz w:val="22"/>
          <w:szCs w:val="22"/>
        </w:rPr>
      </w:pPr>
    </w:p>
    <w:tbl>
      <w:tblPr>
        <w:tblW w:w="0" w:type="auto"/>
        <w:tblInd w:w="70" w:type="dxa"/>
        <w:tblBorders>
          <w:top w:val="single" w:sz="4" w:space="0" w:color="C0C0C0"/>
          <w:bottom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3197"/>
        <w:gridCol w:w="6087"/>
      </w:tblGrid>
      <w:tr w:rsidR="00BF0362" w:rsidRPr="00EC2E52" w14:paraId="36C7434D" w14:textId="77777777" w:rsidTr="002D6CE4">
        <w:trPr>
          <w:trHeight w:val="395"/>
        </w:trPr>
        <w:tc>
          <w:tcPr>
            <w:tcW w:w="3326" w:type="dxa"/>
          </w:tcPr>
          <w:p w14:paraId="30F3B369" w14:textId="77777777" w:rsidR="00BF0362" w:rsidRPr="00EC2E52" w:rsidRDefault="00BF0362" w:rsidP="002D6CE4">
            <w:pPr>
              <w:rPr>
                <w:sz w:val="22"/>
                <w:szCs w:val="22"/>
              </w:rPr>
            </w:pPr>
            <w:r w:rsidRPr="00EC2E52">
              <w:rPr>
                <w:sz w:val="22"/>
                <w:szCs w:val="22"/>
              </w:rPr>
              <w:t>Ort, Datum</w:t>
            </w:r>
          </w:p>
        </w:tc>
        <w:tc>
          <w:tcPr>
            <w:tcW w:w="6313" w:type="dxa"/>
          </w:tcPr>
          <w:p w14:paraId="10368469" w14:textId="77777777" w:rsidR="00BF0362" w:rsidRPr="00EC2E52" w:rsidRDefault="00BF0362" w:rsidP="002D6CE4">
            <w:pPr>
              <w:rPr>
                <w:sz w:val="22"/>
                <w:szCs w:val="22"/>
              </w:rPr>
            </w:pPr>
            <w:r w:rsidRPr="00EC2E52">
              <w:rPr>
                <w:sz w:val="22"/>
                <w:szCs w:val="22"/>
              </w:rPr>
              <w:t>Name und Vorname der informierenden Prüfärztin/ des informierenden Prüfarztes/ der informierenden Prüfperson in Druckbuchstaben</w:t>
            </w:r>
          </w:p>
          <w:p w14:paraId="16826BA4" w14:textId="77777777" w:rsidR="00BF0362" w:rsidRPr="00EC2E52" w:rsidRDefault="00BF0362" w:rsidP="002D6CE4">
            <w:pPr>
              <w:rPr>
                <w:sz w:val="22"/>
                <w:szCs w:val="22"/>
              </w:rPr>
            </w:pPr>
          </w:p>
          <w:p w14:paraId="24682E99" w14:textId="77777777" w:rsidR="00BF0362" w:rsidRPr="00EC2E52" w:rsidRDefault="00BF0362" w:rsidP="002D6CE4">
            <w:pPr>
              <w:rPr>
                <w:sz w:val="22"/>
                <w:szCs w:val="22"/>
              </w:rPr>
            </w:pPr>
          </w:p>
          <w:p w14:paraId="4BD06A04" w14:textId="77777777" w:rsidR="00BF0362" w:rsidRPr="00EC2E52" w:rsidRDefault="00BF0362" w:rsidP="002D6CE4">
            <w:pPr>
              <w:rPr>
                <w:sz w:val="22"/>
                <w:szCs w:val="22"/>
              </w:rPr>
            </w:pPr>
            <w:r w:rsidRPr="00EC2E52">
              <w:rPr>
                <w:sz w:val="22"/>
                <w:szCs w:val="22"/>
              </w:rPr>
              <w:t>Unterschrift der Prüfärztin/des Prüfarztes/der Prüfperson</w:t>
            </w:r>
          </w:p>
          <w:p w14:paraId="157FEB68" w14:textId="77777777" w:rsidR="00BF0362" w:rsidRPr="00EC2E52" w:rsidRDefault="00BF0362" w:rsidP="002D6CE4">
            <w:pPr>
              <w:rPr>
                <w:sz w:val="22"/>
                <w:szCs w:val="22"/>
              </w:rPr>
            </w:pPr>
          </w:p>
          <w:p w14:paraId="6776A0FD" w14:textId="77777777" w:rsidR="00BF0362" w:rsidRPr="00EC2E52" w:rsidRDefault="00BF0362" w:rsidP="002D6CE4">
            <w:pPr>
              <w:rPr>
                <w:sz w:val="22"/>
                <w:szCs w:val="22"/>
              </w:rPr>
            </w:pPr>
          </w:p>
          <w:p w14:paraId="4D0AEA31" w14:textId="77777777" w:rsidR="00BF0362" w:rsidRPr="00EC2E52" w:rsidRDefault="00BF0362" w:rsidP="002D6CE4">
            <w:pPr>
              <w:rPr>
                <w:sz w:val="22"/>
                <w:szCs w:val="22"/>
              </w:rPr>
            </w:pPr>
          </w:p>
        </w:tc>
      </w:tr>
      <w:tr w:rsidR="00BF0362" w:rsidRPr="00EC2E52" w14:paraId="79E2D82E" w14:textId="77777777" w:rsidTr="002D6CE4">
        <w:trPr>
          <w:trHeight w:val="395"/>
        </w:trPr>
        <w:tc>
          <w:tcPr>
            <w:tcW w:w="3326" w:type="dxa"/>
          </w:tcPr>
          <w:p w14:paraId="156DB139" w14:textId="77777777" w:rsidR="00BF0362" w:rsidRPr="00EC2E52" w:rsidRDefault="00BF0362" w:rsidP="002D6CE4">
            <w:pPr>
              <w:rPr>
                <w:sz w:val="22"/>
                <w:szCs w:val="22"/>
              </w:rPr>
            </w:pPr>
          </w:p>
        </w:tc>
        <w:tc>
          <w:tcPr>
            <w:tcW w:w="6313" w:type="dxa"/>
          </w:tcPr>
          <w:p w14:paraId="2C349FCA" w14:textId="77777777" w:rsidR="00BF0362" w:rsidRPr="00EC2E52" w:rsidRDefault="00BF0362" w:rsidP="002D6CE4">
            <w:pPr>
              <w:rPr>
                <w:sz w:val="22"/>
                <w:szCs w:val="22"/>
              </w:rPr>
            </w:pPr>
          </w:p>
        </w:tc>
      </w:tr>
    </w:tbl>
    <w:p w14:paraId="0E8C47B6" w14:textId="77777777" w:rsidR="00BF0362" w:rsidRPr="00726FF4" w:rsidRDefault="00BF0362" w:rsidP="00684C2D">
      <w:pPr>
        <w:rPr>
          <w:sz w:val="22"/>
          <w:szCs w:val="22"/>
        </w:rPr>
      </w:pPr>
    </w:p>
    <w:p w14:paraId="36A7D348" w14:textId="77777777" w:rsidR="00BF0362" w:rsidRPr="00726FF4" w:rsidRDefault="00BF0362" w:rsidP="00684C2D">
      <w:pPr>
        <w:rPr>
          <w:sz w:val="22"/>
          <w:szCs w:val="22"/>
        </w:rPr>
      </w:pPr>
    </w:p>
    <w:p w14:paraId="5F61338B" w14:textId="77777777" w:rsidR="00BF0362" w:rsidRDefault="00BF0362" w:rsidP="00684C2D">
      <w:pPr>
        <w:rPr>
          <w:sz w:val="22"/>
          <w:szCs w:val="22"/>
        </w:rPr>
      </w:pPr>
    </w:p>
    <w:p w14:paraId="2F0332CA" w14:textId="77777777" w:rsidR="00BF0362" w:rsidRDefault="00BF0362" w:rsidP="00684C2D">
      <w:pPr>
        <w:rPr>
          <w:sz w:val="22"/>
          <w:szCs w:val="22"/>
        </w:rPr>
      </w:pPr>
    </w:p>
    <w:p w14:paraId="28C03A50" w14:textId="77777777" w:rsidR="00BF0362" w:rsidRDefault="00BF0362" w:rsidP="00684C2D">
      <w:pPr>
        <w:rPr>
          <w:sz w:val="22"/>
          <w:szCs w:val="22"/>
        </w:rPr>
      </w:pPr>
    </w:p>
    <w:p w14:paraId="7189DB1D" w14:textId="77777777" w:rsidR="00BF0362" w:rsidRPr="00726FF4" w:rsidRDefault="00BF0362" w:rsidP="00684C2D">
      <w:pPr>
        <w:rPr>
          <w:sz w:val="22"/>
          <w:szCs w:val="22"/>
        </w:rPr>
      </w:pPr>
    </w:p>
    <w:p w14:paraId="50A7CF63" w14:textId="77777777" w:rsidR="00BF0362" w:rsidRDefault="00BF0362" w:rsidP="00684C2D">
      <w:pPr>
        <w:rPr>
          <w:sz w:val="22"/>
          <w:szCs w:val="22"/>
        </w:rPr>
      </w:pPr>
      <w:r>
        <w:rPr>
          <w:sz w:val="22"/>
          <w:szCs w:val="22"/>
        </w:rPr>
        <w:t>Dürfen wir Sie von der Universität Zürich aus in Zukunft kontaktieren, um Sie über weitere Forschungsprojekte zu informieren und für eine Teilnahme anzufragen?</w:t>
      </w:r>
    </w:p>
    <w:p w14:paraId="50CBD983" w14:textId="77777777" w:rsidR="00BF0362" w:rsidRDefault="00BF0362" w:rsidP="00684C2D">
      <w:pPr>
        <w:rPr>
          <w:sz w:val="22"/>
          <w:szCs w:val="22"/>
        </w:rPr>
      </w:pPr>
    </w:p>
    <w:p w14:paraId="37645A8C" w14:textId="77777777" w:rsidR="00BF0362" w:rsidRDefault="00BF0362" w:rsidP="00684C2D">
      <w:pPr>
        <w:rPr>
          <w:sz w:val="22"/>
          <w:szCs w:val="22"/>
        </w:rPr>
      </w:pPr>
      <w:r>
        <w:rPr>
          <w:sz w:val="22"/>
          <w:szCs w:val="22"/>
        </w:rPr>
        <w:t xml:space="preserve">Dies ist aktuell mit keinerlei Zusage zu einem weiteren Forschungsprojekt verbunden, Sie geben lediglich das Einverständnis dafür, dass wir Sie kontaktieren dürfen. Im konkreten Fall werden Sie detailliert über das Projekt informiert werden, eine schriftliche Studieninformation erhalten und können frei entscheiden, ob Sie teilnehmen möchten oder nicht. </w:t>
      </w:r>
    </w:p>
    <w:p w14:paraId="1FF26C2D" w14:textId="77777777" w:rsidR="00BF0362" w:rsidRDefault="00BF0362" w:rsidP="00684C2D">
      <w:pPr>
        <w:rPr>
          <w:sz w:val="22"/>
          <w:szCs w:val="22"/>
        </w:rPr>
      </w:pPr>
    </w:p>
    <w:p w14:paraId="4537E284" w14:textId="77777777" w:rsidR="005A6B62" w:rsidRDefault="00BF0362" w:rsidP="00684C2D">
      <w:pPr>
        <w:rPr>
          <w:sz w:val="22"/>
          <w:szCs w:val="22"/>
        </w:rPr>
      </w:pPr>
      <w:r>
        <w:rPr>
          <w:sz w:val="22"/>
          <w:szCs w:val="22"/>
        </w:rPr>
        <w:t xml:space="preserve">Ich bin einverstanden, dass ich von der Universität Zürich kontaktiert werden darf:  </w:t>
      </w:r>
    </w:p>
    <w:p w14:paraId="322CC07B" w14:textId="6F525947" w:rsidR="00BF0362" w:rsidRDefault="00BF0362" w:rsidP="00684C2D">
      <w:pPr>
        <w:rPr>
          <w:sz w:val="22"/>
          <w:szCs w:val="22"/>
        </w:rPr>
      </w:pPr>
      <w:r w:rsidRPr="00787551">
        <w:rPr>
          <w:sz w:val="36"/>
          <w:szCs w:val="36"/>
        </w:rPr>
        <w:t xml:space="preserve">□ </w:t>
      </w:r>
      <w:r>
        <w:rPr>
          <w:sz w:val="22"/>
          <w:szCs w:val="22"/>
        </w:rPr>
        <w:t xml:space="preserve">ja     </w:t>
      </w:r>
      <w:r w:rsidRPr="00787551">
        <w:rPr>
          <w:sz w:val="36"/>
          <w:szCs w:val="36"/>
        </w:rPr>
        <w:t xml:space="preserve">□ </w:t>
      </w:r>
      <w:r>
        <w:rPr>
          <w:sz w:val="22"/>
          <w:szCs w:val="22"/>
        </w:rPr>
        <w:t>nein</w:t>
      </w:r>
    </w:p>
    <w:p w14:paraId="79E1091E" w14:textId="77777777" w:rsidR="00BF0362" w:rsidRPr="00EC2E52" w:rsidRDefault="00BF0362" w:rsidP="00684C2D">
      <w:pPr>
        <w:rPr>
          <w:rFonts w:ascii="Times New Roman" w:hAnsi="Times New Roman"/>
          <w:sz w:val="22"/>
          <w:szCs w:val="22"/>
        </w:rPr>
      </w:pPr>
    </w:p>
    <w:p w14:paraId="4927CD51" w14:textId="77777777" w:rsidR="00BF0362" w:rsidRPr="00EC2E52" w:rsidRDefault="00BF0362">
      <w:r w:rsidRPr="00EC2E52">
        <w:rPr>
          <w:b/>
          <w:color w:val="FF0000"/>
        </w:rPr>
        <w:br w:type="page"/>
      </w:r>
    </w:p>
    <w:p w14:paraId="16FC7B5D" w14:textId="77777777" w:rsidR="00BF0362" w:rsidRPr="00EC2E52" w:rsidRDefault="00BF0362" w:rsidP="00CC0F56">
      <w:pPr>
        <w:rPr>
          <w:b/>
        </w:rPr>
      </w:pPr>
      <w:r w:rsidRPr="00EC2E52">
        <w:rPr>
          <w:b/>
        </w:rPr>
        <w:lastRenderedPageBreak/>
        <w:t>Einwilligungserklärung für Weiterverwendung von (genetischen) Daten und biologischem Material in verschlüsselter Form</w:t>
      </w:r>
    </w:p>
    <w:p w14:paraId="6F155794" w14:textId="77777777" w:rsidR="00BF0362" w:rsidRPr="00EC2E52" w:rsidRDefault="00BF0362" w:rsidP="00CC0F56">
      <w:pPr>
        <w:rPr>
          <w:sz w:val="22"/>
          <w:szCs w:val="22"/>
        </w:rPr>
      </w:pPr>
    </w:p>
    <w:tbl>
      <w:tblPr>
        <w:tblW w:w="9709" w:type="dxa"/>
        <w:tblBorders>
          <w:insideH w:val="single" w:sz="4" w:space="0" w:color="C0C0C0"/>
          <w:insideV w:val="single" w:sz="4" w:space="0" w:color="C0C0C0"/>
        </w:tblBorders>
        <w:tblLayout w:type="fixed"/>
        <w:tblCellMar>
          <w:top w:w="28" w:type="dxa"/>
          <w:left w:w="70" w:type="dxa"/>
          <w:bottom w:w="28" w:type="dxa"/>
          <w:right w:w="70" w:type="dxa"/>
        </w:tblCellMar>
        <w:tblLook w:val="0000" w:firstRow="0" w:lastRow="0" w:firstColumn="0" w:lastColumn="0" w:noHBand="0" w:noVBand="0"/>
      </w:tblPr>
      <w:tblGrid>
        <w:gridCol w:w="4820"/>
        <w:gridCol w:w="4889"/>
      </w:tblGrid>
      <w:tr w:rsidR="00BF0362" w:rsidRPr="00EC2E52" w14:paraId="05424D2E" w14:textId="77777777" w:rsidTr="007938FF">
        <w:tc>
          <w:tcPr>
            <w:tcW w:w="4820" w:type="dxa"/>
          </w:tcPr>
          <w:p w14:paraId="20CDBCD5" w14:textId="77777777" w:rsidR="00BF0362" w:rsidRPr="00EC2E52" w:rsidRDefault="00BF0362" w:rsidP="007938FF">
            <w:pPr>
              <w:spacing w:before="120" w:after="120"/>
              <w:rPr>
                <w:caps/>
              </w:rPr>
            </w:pPr>
            <w:r w:rsidRPr="00EC2E52">
              <w:rPr>
                <w:b/>
                <w:bCs/>
                <w:sz w:val="22"/>
                <w:szCs w:val="22"/>
              </w:rPr>
              <w:t xml:space="preserve">BASEC-Nummer </w:t>
            </w:r>
            <w:r w:rsidRPr="00EC2E52">
              <w:rPr>
                <w:sz w:val="22"/>
                <w:szCs w:val="22"/>
              </w:rPr>
              <w:t>(nach Einreichung)</w:t>
            </w:r>
            <w:r w:rsidRPr="00EC2E52">
              <w:rPr>
                <w:caps/>
              </w:rPr>
              <w:t>:</w:t>
            </w:r>
          </w:p>
        </w:tc>
        <w:tc>
          <w:tcPr>
            <w:tcW w:w="4889" w:type="dxa"/>
          </w:tcPr>
          <w:p w14:paraId="0FD1F8CB" w14:textId="77777777" w:rsidR="00BF0362" w:rsidRPr="00EC2E52" w:rsidRDefault="00BF0362" w:rsidP="000B266C">
            <w:pPr>
              <w:spacing w:before="120" w:after="120"/>
              <w:rPr>
                <w:sz w:val="22"/>
                <w:szCs w:val="22"/>
              </w:rPr>
            </w:pPr>
            <w:r w:rsidRPr="000B266C">
              <w:rPr>
                <w:sz w:val="22"/>
                <w:szCs w:val="22"/>
              </w:rPr>
              <w:t>2020-01247</w:t>
            </w:r>
          </w:p>
        </w:tc>
      </w:tr>
      <w:tr w:rsidR="00BF0362" w:rsidRPr="00EC2E52" w14:paraId="0151D25A" w14:textId="77777777" w:rsidTr="007938FF">
        <w:trPr>
          <w:trHeight w:val="357"/>
        </w:trPr>
        <w:tc>
          <w:tcPr>
            <w:tcW w:w="4820" w:type="dxa"/>
          </w:tcPr>
          <w:p w14:paraId="5B97917C" w14:textId="77777777" w:rsidR="00BF0362" w:rsidRPr="00EC2E52" w:rsidRDefault="00BF0362" w:rsidP="007938FF">
            <w:pPr>
              <w:spacing w:before="120" w:after="120"/>
              <w:rPr>
                <w:caps/>
              </w:rPr>
            </w:pPr>
            <w:r w:rsidRPr="00EC2E52">
              <w:rPr>
                <w:b/>
                <w:bCs/>
                <w:sz w:val="22"/>
                <w:szCs w:val="22"/>
              </w:rPr>
              <w:t>Titel des Projekts</w:t>
            </w:r>
            <w:r w:rsidRPr="00EC2E52">
              <w:rPr>
                <w:b/>
                <w:bCs/>
                <w:sz w:val="22"/>
                <w:szCs w:val="22"/>
              </w:rPr>
              <w:br/>
            </w:r>
            <w:r w:rsidRPr="00EC2E52">
              <w:rPr>
                <w:sz w:val="22"/>
                <w:szCs w:val="22"/>
              </w:rPr>
              <w:t>(wissenschaftlich und Laiensprache):</w:t>
            </w:r>
          </w:p>
        </w:tc>
        <w:tc>
          <w:tcPr>
            <w:tcW w:w="4889" w:type="dxa"/>
          </w:tcPr>
          <w:p w14:paraId="60B52F97" w14:textId="77777777" w:rsidR="00BF0362" w:rsidRPr="00EC2E52" w:rsidRDefault="00BF0362" w:rsidP="00407934">
            <w:pPr>
              <w:rPr>
                <w:sz w:val="22"/>
                <w:szCs w:val="22"/>
              </w:rPr>
            </w:pPr>
            <w:r w:rsidRPr="00EC2E52">
              <w:rPr>
                <w:sz w:val="22"/>
                <w:szCs w:val="22"/>
              </w:rPr>
              <w:t>CORONA IMMUNITAS Kanton Zürich:</w:t>
            </w:r>
          </w:p>
          <w:p w14:paraId="21EFA320" w14:textId="77777777" w:rsidR="00BF0362" w:rsidRPr="00EC2E52" w:rsidRDefault="00BF0362" w:rsidP="00407934">
            <w:pPr>
              <w:rPr>
                <w:sz w:val="22"/>
                <w:szCs w:val="22"/>
              </w:rPr>
            </w:pPr>
            <w:r>
              <w:rPr>
                <w:sz w:val="22"/>
                <w:szCs w:val="22"/>
              </w:rPr>
              <w:t xml:space="preserve">Multizentrische </w:t>
            </w:r>
            <w:r w:rsidRPr="00EC2E52">
              <w:rPr>
                <w:sz w:val="22"/>
                <w:szCs w:val="22"/>
              </w:rPr>
              <w:t>Beobachtungsstudie zur Bestimmung der Verbreitung des Coronavirus und Entwicklung der Immunität in der Schweiz</w:t>
            </w:r>
          </w:p>
        </w:tc>
      </w:tr>
    </w:tbl>
    <w:p w14:paraId="3AFF845D" w14:textId="77777777" w:rsidR="00BF0362" w:rsidRPr="00EC2E52" w:rsidRDefault="00BF0362" w:rsidP="00CC0F56">
      <w:pPr>
        <w:rPr>
          <w:sz w:val="22"/>
          <w:szCs w:val="22"/>
        </w:rPr>
      </w:pPr>
    </w:p>
    <w:tbl>
      <w:tblPr>
        <w:tblW w:w="9709" w:type="dxa"/>
        <w:tblBorders>
          <w:insideH w:val="single" w:sz="4" w:space="0" w:color="C0C0C0"/>
          <w:insideV w:val="single" w:sz="4" w:space="0" w:color="C0C0C0"/>
        </w:tblBorders>
        <w:tblLayout w:type="fixed"/>
        <w:tblCellMar>
          <w:top w:w="28" w:type="dxa"/>
          <w:left w:w="70" w:type="dxa"/>
          <w:bottom w:w="28" w:type="dxa"/>
          <w:right w:w="70" w:type="dxa"/>
        </w:tblCellMar>
        <w:tblLook w:val="0000" w:firstRow="0" w:lastRow="0" w:firstColumn="0" w:lastColumn="0" w:noHBand="0" w:noVBand="0"/>
      </w:tblPr>
      <w:tblGrid>
        <w:gridCol w:w="4820"/>
        <w:gridCol w:w="4889"/>
      </w:tblGrid>
      <w:tr w:rsidR="00BF0362" w:rsidRPr="00EC2E52" w14:paraId="5C4F2FDA" w14:textId="77777777" w:rsidTr="009F202C">
        <w:trPr>
          <w:trHeight w:val="1622"/>
        </w:trPr>
        <w:tc>
          <w:tcPr>
            <w:tcW w:w="4820" w:type="dxa"/>
          </w:tcPr>
          <w:p w14:paraId="5DDA4203" w14:textId="776F7B05" w:rsidR="009F202C" w:rsidRPr="00EC2E52" w:rsidRDefault="00BF0362" w:rsidP="00CB3841">
            <w:pPr>
              <w:spacing w:before="120" w:after="120"/>
              <w:rPr>
                <w:sz w:val="22"/>
                <w:szCs w:val="22"/>
              </w:rPr>
            </w:pPr>
            <w:r w:rsidRPr="00EC2E52">
              <w:rPr>
                <w:b/>
                <w:bCs/>
                <w:sz w:val="22"/>
                <w:szCs w:val="22"/>
              </w:rPr>
              <w:t>Teilnehmerin/Teilnehmer:</w:t>
            </w:r>
            <w:r w:rsidRPr="00EC2E52">
              <w:rPr>
                <w:sz w:val="22"/>
                <w:szCs w:val="22"/>
              </w:rPr>
              <w:br/>
              <w:t>Name und Vorname:</w:t>
            </w:r>
            <w:r w:rsidR="009F202C">
              <w:rPr>
                <w:sz w:val="22"/>
                <w:szCs w:val="22"/>
              </w:rPr>
              <w:br/>
            </w:r>
            <w:r w:rsidRPr="00EC2E52">
              <w:rPr>
                <w:sz w:val="22"/>
                <w:szCs w:val="22"/>
              </w:rPr>
              <w:t>Geburtsdatum:</w:t>
            </w:r>
            <w:r w:rsidR="009F202C">
              <w:rPr>
                <w:sz w:val="22"/>
                <w:szCs w:val="22"/>
              </w:rPr>
              <w:br/>
              <w:t>Geschlecht:</w:t>
            </w:r>
          </w:p>
        </w:tc>
        <w:tc>
          <w:tcPr>
            <w:tcW w:w="4889" w:type="dxa"/>
            <w:vAlign w:val="center"/>
          </w:tcPr>
          <w:p w14:paraId="65EB3223" w14:textId="78F1854F" w:rsidR="009F202C" w:rsidRPr="00EC2E52" w:rsidRDefault="009F202C" w:rsidP="009F202C">
            <w:pPr>
              <w:tabs>
                <w:tab w:val="left" w:pos="2268"/>
              </w:tabs>
              <w:rPr>
                <w:sz w:val="22"/>
                <w:szCs w:val="22"/>
              </w:rPr>
            </w:pPr>
            <w:r>
              <w:rPr>
                <w:sz w:val="22"/>
                <w:szCs w:val="22"/>
              </w:rPr>
              <w:t>{{name}} {{vorname}}</w:t>
            </w:r>
          </w:p>
          <w:p w14:paraId="0AEF457B" w14:textId="77777777" w:rsidR="009F202C" w:rsidRPr="00EC2E52" w:rsidRDefault="009F202C" w:rsidP="009F202C">
            <w:pPr>
              <w:tabs>
                <w:tab w:val="left" w:pos="2268"/>
              </w:tabs>
              <w:rPr>
                <w:sz w:val="22"/>
                <w:szCs w:val="22"/>
              </w:rPr>
            </w:pPr>
            <w:r>
              <w:rPr>
                <w:sz w:val="22"/>
                <w:szCs w:val="22"/>
              </w:rPr>
              <w:t>{{birthdate}}</w:t>
            </w:r>
          </w:p>
          <w:p w14:paraId="6AA5237C" w14:textId="649428A6" w:rsidR="00BF0362" w:rsidRPr="00EC2E52" w:rsidRDefault="009F202C" w:rsidP="00CB3841">
            <w:pPr>
              <w:tabs>
                <w:tab w:val="left" w:pos="2268"/>
              </w:tabs>
              <w:rPr>
                <w:sz w:val="22"/>
                <w:szCs w:val="22"/>
              </w:rPr>
            </w:pPr>
            <w:r>
              <w:rPr>
                <w:sz w:val="22"/>
                <w:szCs w:val="22"/>
              </w:rPr>
              <w:t>{{sex}}</w:t>
            </w:r>
          </w:p>
        </w:tc>
      </w:tr>
    </w:tbl>
    <w:p w14:paraId="3CE3E690" w14:textId="77777777" w:rsidR="00BF0362" w:rsidRPr="00EC2E52" w:rsidRDefault="00BF0362" w:rsidP="00B32D60">
      <w:pPr>
        <w:tabs>
          <w:tab w:val="left" w:pos="1843"/>
        </w:tabs>
        <w:autoSpaceDE w:val="0"/>
        <w:autoSpaceDN w:val="0"/>
        <w:adjustRightInd w:val="0"/>
        <w:rPr>
          <w:sz w:val="22"/>
          <w:szCs w:val="22"/>
        </w:rPr>
      </w:pPr>
    </w:p>
    <w:p w14:paraId="0E10FC01" w14:textId="77777777" w:rsidR="00BF0362" w:rsidRPr="00EC2E52" w:rsidRDefault="00BF0362" w:rsidP="00BF0362">
      <w:pPr>
        <w:pStyle w:val="Listenabsatz"/>
        <w:numPr>
          <w:ilvl w:val="0"/>
          <w:numId w:val="14"/>
        </w:numPr>
        <w:tabs>
          <w:tab w:val="left" w:pos="1843"/>
        </w:tabs>
        <w:autoSpaceDE w:val="0"/>
        <w:autoSpaceDN w:val="0"/>
        <w:adjustRightInd w:val="0"/>
        <w:spacing w:line="240" w:lineRule="auto"/>
        <w:rPr>
          <w:rFonts w:ascii="Times New Roman" w:eastAsia="Times New Roman" w:hAnsi="Times New Roman"/>
          <w:sz w:val="22"/>
          <w:lang w:eastAsia="en-US"/>
        </w:rPr>
      </w:pPr>
      <w:r w:rsidRPr="00EC2E52">
        <w:rPr>
          <w:sz w:val="22"/>
          <w:szCs w:val="22"/>
        </w:rPr>
        <w:t>Ich erlaube, dass meine (genetischen) Daten und Proben aus diesem Projekt in verschlüsselter Form für die medizinische Forschung weiterverwendet werden dürfen. Dies bedeutet, dass die Proben in einer Biobank gelagert und für zukünftige, noch nicht näher definierte Forschungsprojekte auf unbestimmte Zeitdauer verwendet werden dürfen. Diese Einwilligung gilt unbegrenzt.</w:t>
      </w:r>
    </w:p>
    <w:p w14:paraId="3CA07619" w14:textId="77777777" w:rsidR="00BF0362" w:rsidRPr="00EC2E52" w:rsidRDefault="00BF0362" w:rsidP="00BF0362">
      <w:pPr>
        <w:pStyle w:val="Listenabsatz"/>
        <w:numPr>
          <w:ilvl w:val="0"/>
          <w:numId w:val="14"/>
        </w:numPr>
        <w:spacing w:line="240" w:lineRule="auto"/>
        <w:rPr>
          <w:sz w:val="22"/>
          <w:szCs w:val="22"/>
        </w:rPr>
      </w:pPr>
      <w:r w:rsidRPr="00EC2E52">
        <w:rPr>
          <w:sz w:val="22"/>
          <w:szCs w:val="22"/>
        </w:rPr>
        <w:t>Ich entscheide freiwillig und kann diesen Entscheid zu jedem Zeitpunkt wieder zurücknehmen. Wenn ich zurücktrete, werden meine (genetischen) Daten anonymisiert und meine Proben vernichtet. Ich informiere lediglich meinen Prüfarzt/ die Projektleitung und muss diesen Entscheid nicht begründen.</w:t>
      </w:r>
    </w:p>
    <w:p w14:paraId="72DF7EB6" w14:textId="77777777" w:rsidR="00BF0362" w:rsidRPr="00EC2E52" w:rsidRDefault="00BF0362" w:rsidP="00BF0362">
      <w:pPr>
        <w:pStyle w:val="Listenabsatz"/>
        <w:numPr>
          <w:ilvl w:val="0"/>
          <w:numId w:val="14"/>
        </w:numPr>
        <w:autoSpaceDE w:val="0"/>
        <w:autoSpaceDN w:val="0"/>
        <w:adjustRightInd w:val="0"/>
        <w:spacing w:line="240" w:lineRule="auto"/>
        <w:rPr>
          <w:rFonts w:eastAsia="Times New Roman"/>
          <w:sz w:val="22"/>
          <w:lang w:eastAsia="en-US"/>
        </w:rPr>
      </w:pPr>
      <w:r w:rsidRPr="00EC2E52">
        <w:rPr>
          <w:rFonts w:eastAsia="Times New Roman"/>
          <w:sz w:val="22"/>
          <w:lang w:eastAsia="en-US"/>
        </w:rPr>
        <w:t xml:space="preserve">Ich habe verstanden, dass die Daten und Proben verschlüsselt sind und der Schüssel sicher aufbewahrt wird. Die Daten und Proben können an andere Daten- und Biobanken zur Analyse gesendet werden, wenn diese dieselben Standards wie in der Schweiz einhalten. Alle rechtlichen Vorgaben zum Datenschutz werden eingehalten. </w:t>
      </w:r>
    </w:p>
    <w:p w14:paraId="030CFFF6" w14:textId="77777777" w:rsidR="00BF0362" w:rsidRPr="00EC2E52" w:rsidRDefault="00BF0362" w:rsidP="00BF0362">
      <w:pPr>
        <w:pStyle w:val="Listenabsatz"/>
        <w:numPr>
          <w:ilvl w:val="0"/>
          <w:numId w:val="14"/>
        </w:numPr>
        <w:autoSpaceDE w:val="0"/>
        <w:autoSpaceDN w:val="0"/>
        <w:adjustRightInd w:val="0"/>
        <w:spacing w:line="240" w:lineRule="auto"/>
        <w:rPr>
          <w:rFonts w:eastAsia="Times New Roman"/>
          <w:sz w:val="22"/>
          <w:lang w:eastAsia="en-US"/>
        </w:rPr>
      </w:pPr>
      <w:r w:rsidRPr="00EC2E52">
        <w:rPr>
          <w:rFonts w:eastAsia="Times New Roman"/>
          <w:sz w:val="22"/>
          <w:lang w:eastAsia="en-US"/>
        </w:rPr>
        <w:t>Normalerweise werden alle Daten und Proben gesamthaft ausgewertet und die Ergebnisse zusammenfassend publiziert. Sollte sich ein für mich relevantes Ergebnis ergeben, ist es möglich, dass ich über meinen Prüfarzt kontaktiert werde. Wenn ich das nicht wünsche, teile ich es meinem Prüfarzt/ der Projektleitung mit.</w:t>
      </w:r>
    </w:p>
    <w:p w14:paraId="24C42CF4" w14:textId="77777777" w:rsidR="00BF0362" w:rsidRPr="00EC2E52" w:rsidRDefault="00BF0362" w:rsidP="00BF0362">
      <w:pPr>
        <w:pStyle w:val="Listenabsatz"/>
        <w:numPr>
          <w:ilvl w:val="0"/>
          <w:numId w:val="14"/>
        </w:numPr>
        <w:autoSpaceDE w:val="0"/>
        <w:autoSpaceDN w:val="0"/>
        <w:adjustRightInd w:val="0"/>
        <w:spacing w:line="240" w:lineRule="auto"/>
        <w:rPr>
          <w:rFonts w:eastAsia="Times New Roman"/>
          <w:sz w:val="22"/>
          <w:lang w:eastAsia="en-US"/>
        </w:rPr>
      </w:pPr>
      <w:r w:rsidRPr="00EC2E52">
        <w:rPr>
          <w:rFonts w:eastAsia="Times New Roman"/>
          <w:sz w:val="22"/>
          <w:lang w:eastAsia="en-US"/>
        </w:rPr>
        <w:t xml:space="preserve">Wenn Ergebnisse aus den Daten und Proben kommerzialisiert werden, habe ich keinen Anspruch auf Anteil an der kommerziellen Nutzung. </w:t>
      </w:r>
    </w:p>
    <w:p w14:paraId="14FD430B" w14:textId="77777777" w:rsidR="00BF0362" w:rsidRPr="00EC2E52" w:rsidRDefault="00BF0362" w:rsidP="00CC0F56">
      <w:pPr>
        <w:autoSpaceDE w:val="0"/>
        <w:autoSpaceDN w:val="0"/>
        <w:adjustRightInd w:val="0"/>
        <w:rPr>
          <w:rFonts w:eastAsia="Times New Roman"/>
          <w:sz w:val="22"/>
          <w:lang w:eastAsia="en-US"/>
        </w:rPr>
      </w:pPr>
    </w:p>
    <w:p w14:paraId="5301C287" w14:textId="77777777" w:rsidR="00BF0362" w:rsidRPr="00EC2E52" w:rsidRDefault="00BF0362" w:rsidP="00CC0F56">
      <w:pPr>
        <w:autoSpaceDE w:val="0"/>
        <w:autoSpaceDN w:val="0"/>
        <w:adjustRightInd w:val="0"/>
        <w:rPr>
          <w:rFonts w:eastAsia="Times New Roman"/>
          <w:sz w:val="22"/>
          <w:lang w:eastAsia="en-US"/>
        </w:rPr>
      </w:pPr>
    </w:p>
    <w:tbl>
      <w:tblPr>
        <w:tblW w:w="9639" w:type="dxa"/>
        <w:tblInd w:w="70" w:type="dxa"/>
        <w:tblBorders>
          <w:top w:val="single" w:sz="4" w:space="0" w:color="C0C0C0"/>
          <w:bottom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3402"/>
        <w:gridCol w:w="6237"/>
      </w:tblGrid>
      <w:tr w:rsidR="00BF0362" w:rsidRPr="00EC2E52" w14:paraId="01A6B6D6" w14:textId="77777777" w:rsidTr="00CC0F56">
        <w:trPr>
          <w:trHeight w:val="549"/>
        </w:trPr>
        <w:tc>
          <w:tcPr>
            <w:tcW w:w="3402" w:type="dxa"/>
          </w:tcPr>
          <w:p w14:paraId="0590A477" w14:textId="77777777" w:rsidR="00BF0362" w:rsidRPr="00EC2E52" w:rsidRDefault="00BF0362" w:rsidP="00CC0F56">
            <w:pPr>
              <w:rPr>
                <w:sz w:val="22"/>
                <w:szCs w:val="22"/>
              </w:rPr>
            </w:pPr>
            <w:r w:rsidRPr="00EC2E52">
              <w:rPr>
                <w:sz w:val="22"/>
                <w:szCs w:val="22"/>
              </w:rPr>
              <w:t>Ort, Datum</w:t>
            </w:r>
          </w:p>
        </w:tc>
        <w:tc>
          <w:tcPr>
            <w:tcW w:w="6237" w:type="dxa"/>
          </w:tcPr>
          <w:p w14:paraId="19022088" w14:textId="77777777" w:rsidR="00BF0362" w:rsidRPr="00EC2E52" w:rsidRDefault="00BF0362" w:rsidP="00CC0F56">
            <w:pPr>
              <w:spacing w:before="60" w:after="200"/>
              <w:rPr>
                <w:sz w:val="22"/>
                <w:szCs w:val="22"/>
              </w:rPr>
            </w:pPr>
            <w:r w:rsidRPr="00EC2E52">
              <w:rPr>
                <w:sz w:val="22"/>
                <w:szCs w:val="22"/>
              </w:rPr>
              <w:t>Unterschrift Teilnehmerin/ Teilnehmer</w:t>
            </w:r>
            <w:r w:rsidRPr="00EC2E52">
              <w:rPr>
                <w:sz w:val="22"/>
                <w:szCs w:val="22"/>
              </w:rPr>
              <w:br/>
            </w:r>
          </w:p>
        </w:tc>
      </w:tr>
    </w:tbl>
    <w:p w14:paraId="73C0D068" w14:textId="77777777" w:rsidR="00BF0362" w:rsidRPr="00EC2E52" w:rsidRDefault="00BF0362" w:rsidP="00CC0F56">
      <w:pPr>
        <w:tabs>
          <w:tab w:val="left" w:pos="3686"/>
          <w:tab w:val="left" w:pos="4962"/>
        </w:tabs>
        <w:rPr>
          <w:b/>
          <w:bCs/>
          <w:sz w:val="22"/>
          <w:szCs w:val="22"/>
        </w:rPr>
      </w:pPr>
    </w:p>
    <w:p w14:paraId="47082D7A" w14:textId="77777777" w:rsidR="00BF0362" w:rsidRPr="00EC2E52" w:rsidRDefault="00BF0362" w:rsidP="00CC0F56">
      <w:pPr>
        <w:tabs>
          <w:tab w:val="left" w:pos="3686"/>
          <w:tab w:val="left" w:pos="4962"/>
        </w:tabs>
        <w:rPr>
          <w:b/>
          <w:bCs/>
          <w:sz w:val="22"/>
          <w:szCs w:val="22"/>
        </w:rPr>
      </w:pPr>
    </w:p>
    <w:p w14:paraId="1FC584E7" w14:textId="77777777" w:rsidR="00BF0362" w:rsidRPr="00EC2E52" w:rsidRDefault="00BF0362" w:rsidP="00CC0F56">
      <w:pPr>
        <w:tabs>
          <w:tab w:val="left" w:pos="3686"/>
          <w:tab w:val="left" w:pos="4962"/>
        </w:tabs>
        <w:rPr>
          <w:sz w:val="22"/>
          <w:szCs w:val="22"/>
        </w:rPr>
      </w:pPr>
      <w:r w:rsidRPr="00EC2E52">
        <w:rPr>
          <w:b/>
          <w:bCs/>
          <w:sz w:val="22"/>
          <w:szCs w:val="22"/>
        </w:rPr>
        <w:t xml:space="preserve">Bestätigung des Prüfarztes/der Prüfperson: </w:t>
      </w:r>
      <w:r w:rsidRPr="00EC2E52">
        <w:rPr>
          <w:sz w:val="22"/>
          <w:szCs w:val="22"/>
        </w:rPr>
        <w:t xml:space="preserve">Hiermit bestätige ich, dass ich dieser Teilnehmerin/ diesem Teilnehmer Wesen, Bedeutung und Tragweite der Weiterverwendung von Proben und/ oder genetischen Daten erläutert habe. </w:t>
      </w:r>
    </w:p>
    <w:tbl>
      <w:tblPr>
        <w:tblW w:w="9681" w:type="dxa"/>
        <w:tblInd w:w="70" w:type="dxa"/>
        <w:tblBorders>
          <w:top w:val="single" w:sz="4" w:space="0" w:color="C0C0C0"/>
          <w:bottom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3339"/>
        <w:gridCol w:w="6342"/>
      </w:tblGrid>
      <w:tr w:rsidR="00BF0362" w:rsidRPr="00EC2E52" w14:paraId="66504388" w14:textId="77777777" w:rsidTr="00B32D60">
        <w:trPr>
          <w:trHeight w:val="75"/>
        </w:trPr>
        <w:tc>
          <w:tcPr>
            <w:tcW w:w="3339" w:type="dxa"/>
          </w:tcPr>
          <w:p w14:paraId="778854C0" w14:textId="77777777" w:rsidR="00BF0362" w:rsidRPr="00EC2E52" w:rsidRDefault="00BF0362" w:rsidP="00CC0F56">
            <w:pPr>
              <w:rPr>
                <w:sz w:val="22"/>
                <w:szCs w:val="22"/>
              </w:rPr>
            </w:pPr>
            <w:r w:rsidRPr="00EC2E52">
              <w:rPr>
                <w:sz w:val="22"/>
                <w:szCs w:val="22"/>
              </w:rPr>
              <w:t>Ort, Datum</w:t>
            </w:r>
          </w:p>
        </w:tc>
        <w:tc>
          <w:tcPr>
            <w:tcW w:w="6342" w:type="dxa"/>
          </w:tcPr>
          <w:p w14:paraId="44284ADA" w14:textId="77777777" w:rsidR="00BF0362" w:rsidRPr="00EC2E52" w:rsidRDefault="00BF0362" w:rsidP="00CC0F56">
            <w:pPr>
              <w:rPr>
                <w:sz w:val="22"/>
                <w:szCs w:val="22"/>
              </w:rPr>
            </w:pPr>
            <w:r w:rsidRPr="00EC2E52">
              <w:rPr>
                <w:sz w:val="22"/>
                <w:szCs w:val="22"/>
              </w:rPr>
              <w:t>Name und Vorname der informierenden Prüfärztin/ des informierenden Prüfarztes/ der informierenden Prüfperson in Druckbuchstaben</w:t>
            </w:r>
          </w:p>
          <w:p w14:paraId="58CC65D6" w14:textId="77777777" w:rsidR="00BF0362" w:rsidRPr="00EC2E52" w:rsidRDefault="00BF0362" w:rsidP="00CC0F56">
            <w:pPr>
              <w:rPr>
                <w:sz w:val="22"/>
                <w:szCs w:val="22"/>
              </w:rPr>
            </w:pPr>
          </w:p>
          <w:p w14:paraId="346B9803" w14:textId="77777777" w:rsidR="00BF0362" w:rsidRPr="00EC2E52" w:rsidRDefault="00BF0362" w:rsidP="007313BF">
            <w:pPr>
              <w:rPr>
                <w:sz w:val="22"/>
                <w:szCs w:val="22"/>
              </w:rPr>
            </w:pPr>
            <w:r w:rsidRPr="00EC2E52">
              <w:rPr>
                <w:sz w:val="22"/>
                <w:szCs w:val="22"/>
              </w:rPr>
              <w:t>Unterschrift der Prüfärztin/des Prüfarztes/der Prüfperson</w:t>
            </w:r>
          </w:p>
          <w:p w14:paraId="1EB379B1" w14:textId="77777777" w:rsidR="00BF0362" w:rsidRPr="00EC2E52" w:rsidRDefault="00BF0362" w:rsidP="00CC0F56">
            <w:pPr>
              <w:rPr>
                <w:sz w:val="22"/>
                <w:szCs w:val="22"/>
              </w:rPr>
            </w:pPr>
          </w:p>
        </w:tc>
      </w:tr>
    </w:tbl>
    <w:p w14:paraId="303B9625" w14:textId="77777777" w:rsidR="00BF0362" w:rsidRPr="00EC2E52" w:rsidRDefault="00BF0362" w:rsidP="00684C2D"/>
    <w:p w14:paraId="39FC7F16" w14:textId="6DE165A7" w:rsidR="00BF0362" w:rsidRDefault="00BF0362">
      <w:pPr>
        <w:spacing w:line="240" w:lineRule="auto"/>
        <w:rPr>
          <w:sz w:val="22"/>
          <w:szCs w:val="22"/>
        </w:rPr>
      </w:pPr>
    </w:p>
    <w:p w14:paraId="5769ADC0" w14:textId="61ABC6DA" w:rsidR="002A0433" w:rsidRDefault="002A0433">
      <w:pPr>
        <w:spacing w:line="240" w:lineRule="auto"/>
        <w:rPr>
          <w:sz w:val="22"/>
          <w:szCs w:val="22"/>
        </w:rPr>
      </w:pPr>
      <w:r>
        <w:rPr>
          <w:sz w:val="22"/>
          <w:szCs w:val="22"/>
        </w:rPr>
        <w:br w:type="page"/>
      </w:r>
    </w:p>
    <w:p w14:paraId="15F88D1D" w14:textId="7B4A44EF" w:rsidR="00BF0362" w:rsidRDefault="00BF0362" w:rsidP="00766A9A">
      <w:pPr>
        <w:spacing w:line="240" w:lineRule="auto"/>
        <w:rPr>
          <w:sz w:val="22"/>
          <w:szCs w:val="22"/>
        </w:rPr>
      </w:pPr>
    </w:p>
    <w:p w14:paraId="6B4375E4" w14:textId="160E896B" w:rsidR="002A0433" w:rsidRDefault="002A0433" w:rsidP="00766A9A">
      <w:pPr>
        <w:spacing w:line="240" w:lineRule="auto"/>
        <w:rPr>
          <w:sz w:val="22"/>
          <w:szCs w:val="22"/>
        </w:rPr>
      </w:pPr>
    </w:p>
    <w:p w14:paraId="46BA7C67" w14:textId="7B434D89" w:rsidR="002A0433" w:rsidRDefault="002A0433" w:rsidP="00766A9A">
      <w:pPr>
        <w:spacing w:line="240" w:lineRule="auto"/>
        <w:rPr>
          <w:sz w:val="22"/>
          <w:szCs w:val="22"/>
        </w:rPr>
      </w:pPr>
    </w:p>
    <w:p w14:paraId="600283F8" w14:textId="77777777" w:rsidR="002A0433" w:rsidRDefault="002A0433" w:rsidP="00766A9A">
      <w:pPr>
        <w:spacing w:line="240" w:lineRule="auto"/>
        <w:rPr>
          <w:sz w:val="22"/>
          <w:szCs w:val="22"/>
        </w:rPr>
      </w:pPr>
    </w:p>
    <w:p w14:paraId="792CC590" w14:textId="2F7C8792" w:rsidR="001602AE" w:rsidRDefault="00B0425A" w:rsidP="00766A9A">
      <w:pPr>
        <w:spacing w:line="240" w:lineRule="auto"/>
        <w:rPr>
          <w:sz w:val="22"/>
          <w:szCs w:val="22"/>
        </w:rPr>
      </w:pPr>
      <w:r>
        <w:rPr>
          <w:sz w:val="22"/>
          <w:szCs w:val="22"/>
        </w:rPr>
        <w:t>{{</w:t>
      </w:r>
      <w:r w:rsidR="007B320D">
        <w:rPr>
          <w:sz w:val="22"/>
          <w:szCs w:val="22"/>
        </w:rPr>
        <w:t>header</w:t>
      </w:r>
      <w:r>
        <w:rPr>
          <w:sz w:val="22"/>
          <w:szCs w:val="22"/>
        </w:rPr>
        <w:t>}}</w:t>
      </w:r>
    </w:p>
    <w:p w14:paraId="41ADF3D3" w14:textId="07EA79DB" w:rsidR="001602AE" w:rsidRDefault="001602AE">
      <w:pPr>
        <w:spacing w:line="240" w:lineRule="auto"/>
        <w:rPr>
          <w:sz w:val="22"/>
          <w:szCs w:val="22"/>
        </w:rPr>
      </w:pPr>
    </w:p>
    <w:p w14:paraId="13C0E955" w14:textId="4779E057" w:rsidR="001602AE" w:rsidRDefault="001602AE">
      <w:pPr>
        <w:spacing w:line="240" w:lineRule="auto"/>
        <w:rPr>
          <w:sz w:val="22"/>
          <w:szCs w:val="22"/>
        </w:rPr>
      </w:pPr>
    </w:p>
    <w:p w14:paraId="01F518E5" w14:textId="5481C226" w:rsidR="001602AE" w:rsidRDefault="001602AE">
      <w:pPr>
        <w:spacing w:line="240" w:lineRule="auto"/>
        <w:rPr>
          <w:sz w:val="22"/>
          <w:szCs w:val="22"/>
        </w:rPr>
      </w:pPr>
    </w:p>
    <w:p w14:paraId="5A2E7B77" w14:textId="30A13812" w:rsidR="001602AE" w:rsidRDefault="001602AE">
      <w:pPr>
        <w:spacing w:line="240" w:lineRule="auto"/>
        <w:rPr>
          <w:sz w:val="22"/>
          <w:szCs w:val="22"/>
        </w:rPr>
      </w:pPr>
    </w:p>
    <w:p w14:paraId="0D4B61EA" w14:textId="179CD9D4" w:rsidR="00B0425A" w:rsidRDefault="00B0425A">
      <w:pPr>
        <w:spacing w:line="240" w:lineRule="auto"/>
        <w:rPr>
          <w:sz w:val="22"/>
          <w:szCs w:val="22"/>
        </w:rPr>
      </w:pPr>
    </w:p>
    <w:p w14:paraId="09C5138E" w14:textId="2CC121E4" w:rsidR="00B0425A" w:rsidRDefault="00B0425A">
      <w:pPr>
        <w:spacing w:line="240" w:lineRule="auto"/>
        <w:rPr>
          <w:sz w:val="22"/>
          <w:szCs w:val="22"/>
        </w:rPr>
      </w:pPr>
    </w:p>
    <w:p w14:paraId="5CA54C5E" w14:textId="622AE9CD" w:rsidR="00B0425A" w:rsidRDefault="00B0425A">
      <w:pPr>
        <w:spacing w:line="240" w:lineRule="auto"/>
        <w:rPr>
          <w:sz w:val="22"/>
          <w:szCs w:val="22"/>
        </w:rPr>
      </w:pPr>
    </w:p>
    <w:p w14:paraId="6B3F9EE2" w14:textId="4700F884" w:rsidR="001602AE" w:rsidRDefault="002202FB">
      <w:pPr>
        <w:spacing w:line="240" w:lineRule="auto"/>
        <w:rPr>
          <w:sz w:val="22"/>
          <w:szCs w:val="22"/>
        </w:rPr>
      </w:pPr>
      <w:r>
        <w:rPr>
          <w:rFonts w:eastAsia="Arial"/>
          <w:noProof/>
          <w:sz w:val="15"/>
        </w:rPr>
        <mc:AlternateContent>
          <mc:Choice Requires="wps">
            <w:drawing>
              <wp:anchor distT="0" distB="0" distL="114300" distR="114300" simplePos="0" relativeHeight="251660288" behindDoc="0" locked="0" layoutInCell="1" allowOverlap="1" wp14:anchorId="34F9F0D6" wp14:editId="3802E8A6">
                <wp:simplePos x="0" y="0"/>
                <wp:positionH relativeFrom="column">
                  <wp:posOffset>-245849</wp:posOffset>
                </wp:positionH>
                <wp:positionV relativeFrom="page">
                  <wp:posOffset>2892349</wp:posOffset>
                </wp:positionV>
                <wp:extent cx="2819400" cy="1677035"/>
                <wp:effectExtent l="0" t="0" r="0" b="0"/>
                <wp:wrapNone/>
                <wp:docPr id="4" name="Textfeld 4"/>
                <wp:cNvGraphicFramePr/>
                <a:graphic xmlns:a="http://schemas.openxmlformats.org/drawingml/2006/main">
                  <a:graphicData uri="http://schemas.microsoft.com/office/word/2010/wordprocessingShape">
                    <wps:wsp>
                      <wps:cNvSpPr txBox="1"/>
                      <wps:spPr>
                        <a:xfrm>
                          <a:off x="0" y="0"/>
                          <a:ext cx="2819400" cy="1677035"/>
                        </a:xfrm>
                        <a:prstGeom prst="rect">
                          <a:avLst/>
                        </a:prstGeom>
                        <a:solidFill>
                          <a:schemeClr val="lt1"/>
                        </a:solidFill>
                        <a:ln w="6350">
                          <a:noFill/>
                        </a:ln>
                      </wps:spPr>
                      <wps:txbx>
                        <w:txbxContent>
                          <w:p w14:paraId="28753C80" w14:textId="77777777" w:rsidR="0095647D" w:rsidRPr="006238E3" w:rsidRDefault="0095647D" w:rsidP="0095647D">
                            <w:pPr>
                              <w:spacing w:line="0" w:lineRule="atLeast"/>
                              <w:ind w:left="320"/>
                              <w:rPr>
                                <w:rFonts w:eastAsia="Arial"/>
                                <w:b/>
                                <w:sz w:val="16"/>
                              </w:rPr>
                            </w:pPr>
                            <w:r w:rsidRPr="006238E3">
                              <w:rPr>
                                <w:rFonts w:eastAsia="Arial"/>
                                <w:b/>
                                <w:sz w:val="16"/>
                              </w:rPr>
                              <w:t>Adresse Auftraggeber</w:t>
                            </w:r>
                          </w:p>
                          <w:p w14:paraId="349EB5D8" w14:textId="77777777" w:rsidR="0095647D" w:rsidRPr="006238E3" w:rsidRDefault="0095647D" w:rsidP="0095647D">
                            <w:pPr>
                              <w:spacing w:line="20" w:lineRule="exact"/>
                              <w:rPr>
                                <w:rFonts w:eastAsia="Times New Roman"/>
                                <w:sz w:val="24"/>
                              </w:rPr>
                            </w:pPr>
                          </w:p>
                          <w:p w14:paraId="47B2F3EA" w14:textId="77777777" w:rsidR="0095647D" w:rsidRPr="006238E3" w:rsidRDefault="0095647D" w:rsidP="0095647D">
                            <w:pPr>
                              <w:spacing w:line="350" w:lineRule="exact"/>
                              <w:rPr>
                                <w:rFonts w:eastAsia="Times New Roman"/>
                                <w:sz w:val="24"/>
                              </w:rPr>
                            </w:pPr>
                          </w:p>
                          <w:p w14:paraId="374426AF" w14:textId="77777777" w:rsidR="0095647D" w:rsidRPr="006238E3" w:rsidRDefault="0095647D" w:rsidP="0095647D">
                            <w:pPr>
                              <w:spacing w:line="0" w:lineRule="atLeast"/>
                              <w:ind w:left="320"/>
                              <w:rPr>
                                <w:rFonts w:eastAsia="Arial"/>
                                <w:sz w:val="18"/>
                                <w:szCs w:val="18"/>
                              </w:rPr>
                            </w:pPr>
                            <w:r w:rsidRPr="006238E3">
                              <w:rPr>
                                <w:rFonts w:eastAsia="Arial"/>
                                <w:sz w:val="18"/>
                                <w:szCs w:val="18"/>
                              </w:rPr>
                              <w:t>Universität Zürich</w:t>
                            </w:r>
                          </w:p>
                          <w:p w14:paraId="4C8CD6C6" w14:textId="77777777" w:rsidR="0095647D" w:rsidRPr="006238E3" w:rsidRDefault="0095647D" w:rsidP="0095647D">
                            <w:pPr>
                              <w:spacing w:line="0" w:lineRule="atLeast"/>
                              <w:ind w:left="320"/>
                              <w:rPr>
                                <w:rFonts w:eastAsia="Arial"/>
                                <w:sz w:val="2"/>
                                <w:szCs w:val="2"/>
                              </w:rPr>
                            </w:pPr>
                          </w:p>
                          <w:p w14:paraId="5218438B" w14:textId="77777777" w:rsidR="0095647D" w:rsidRPr="008A371F" w:rsidRDefault="0095647D" w:rsidP="0095647D">
                            <w:pPr>
                              <w:spacing w:line="248" w:lineRule="auto"/>
                              <w:ind w:left="320" w:right="140"/>
                              <w:rPr>
                                <w:rFonts w:eastAsia="Arial"/>
                                <w:sz w:val="18"/>
                                <w:szCs w:val="18"/>
                              </w:rPr>
                            </w:pPr>
                            <w:r w:rsidRPr="008A371F">
                              <w:rPr>
                                <w:rFonts w:eastAsia="Arial"/>
                                <w:sz w:val="18"/>
                                <w:szCs w:val="18"/>
                              </w:rPr>
                              <w:t>Zentrum für Reisemedizin und Übertragbare Krankheiten</w:t>
                            </w:r>
                          </w:p>
                          <w:p w14:paraId="07E40EA1" w14:textId="77777777" w:rsidR="0095647D" w:rsidRPr="008A371F" w:rsidRDefault="0095647D" w:rsidP="0095647D">
                            <w:pPr>
                              <w:spacing w:line="248" w:lineRule="auto"/>
                              <w:ind w:left="320" w:right="140"/>
                              <w:rPr>
                                <w:rFonts w:eastAsia="Arial"/>
                                <w:sz w:val="2"/>
                                <w:szCs w:val="2"/>
                              </w:rPr>
                            </w:pPr>
                          </w:p>
                          <w:p w14:paraId="5311F5E0" w14:textId="77777777" w:rsidR="0095647D" w:rsidRPr="006238E3" w:rsidRDefault="0095647D" w:rsidP="0095647D">
                            <w:pPr>
                              <w:spacing w:line="0" w:lineRule="atLeast"/>
                              <w:ind w:left="320"/>
                              <w:rPr>
                                <w:rFonts w:eastAsia="Arial"/>
                                <w:sz w:val="18"/>
                                <w:szCs w:val="18"/>
                              </w:rPr>
                            </w:pPr>
                            <w:r w:rsidRPr="006238E3">
                              <w:rPr>
                                <w:rFonts w:eastAsia="Arial"/>
                                <w:sz w:val="18"/>
                                <w:szCs w:val="18"/>
                              </w:rPr>
                              <w:t>Hirschengraben 84</w:t>
                            </w:r>
                          </w:p>
                          <w:p w14:paraId="731285D6" w14:textId="77777777" w:rsidR="0095647D" w:rsidRPr="006238E3" w:rsidRDefault="0095647D" w:rsidP="0095647D">
                            <w:pPr>
                              <w:spacing w:line="0" w:lineRule="atLeast"/>
                              <w:ind w:left="320"/>
                              <w:rPr>
                                <w:rFonts w:eastAsia="Arial"/>
                                <w:sz w:val="18"/>
                                <w:szCs w:val="18"/>
                              </w:rPr>
                            </w:pPr>
                            <w:r w:rsidRPr="006238E3">
                              <w:rPr>
                                <w:rFonts w:eastAsia="Arial"/>
                                <w:sz w:val="18"/>
                                <w:szCs w:val="18"/>
                              </w:rPr>
                              <w:t>CH-8001 Zürich</w:t>
                            </w:r>
                          </w:p>
                          <w:p w14:paraId="28A55F6D" w14:textId="77777777" w:rsidR="0095647D" w:rsidRPr="00CA408B" w:rsidRDefault="0095647D" w:rsidP="0095647D">
                            <w:pPr>
                              <w:spacing w:line="0" w:lineRule="atLeast"/>
                              <w:ind w:left="320"/>
                              <w:rPr>
                                <w:rFonts w:eastAsia="Arial"/>
                                <w:b/>
                              </w:rPr>
                            </w:pPr>
                          </w:p>
                          <w:p w14:paraId="6B4A95A9" w14:textId="77777777" w:rsidR="0095647D" w:rsidRPr="00CA408B" w:rsidRDefault="0095647D" w:rsidP="0095647D">
                            <w:pPr>
                              <w:spacing w:line="0" w:lineRule="atLeast"/>
                              <w:ind w:left="320"/>
                              <w:rPr>
                                <w:rFonts w:eastAsia="Arial"/>
                                <w:b/>
                                <w:sz w:val="16"/>
                                <w:szCs w:val="16"/>
                              </w:rPr>
                            </w:pPr>
                            <w:r w:rsidRPr="00CA408B">
                              <w:rPr>
                                <w:rFonts w:eastAsia="Arial"/>
                                <w:b/>
                                <w:sz w:val="16"/>
                                <w:szCs w:val="16"/>
                              </w:rPr>
                              <w:t>Kontaktperson:</w:t>
                            </w:r>
                          </w:p>
                          <w:p w14:paraId="275C7606" w14:textId="77777777" w:rsidR="0095647D" w:rsidRPr="00CA408B" w:rsidRDefault="0095647D" w:rsidP="0095647D">
                            <w:pPr>
                              <w:spacing w:line="0" w:lineRule="atLeast"/>
                              <w:ind w:left="320"/>
                              <w:rPr>
                                <w:rFonts w:eastAsia="Arial"/>
                                <w:b/>
                                <w:sz w:val="4"/>
                                <w:szCs w:val="4"/>
                              </w:rPr>
                            </w:pPr>
                          </w:p>
                          <w:p w14:paraId="212880F3" w14:textId="77777777" w:rsidR="0095647D" w:rsidRPr="00CA408B" w:rsidRDefault="0095647D" w:rsidP="0095647D">
                            <w:pPr>
                              <w:spacing w:line="0" w:lineRule="atLeast"/>
                              <w:ind w:left="320"/>
                              <w:rPr>
                                <w:rFonts w:eastAsia="Arial"/>
                                <w:sz w:val="16"/>
                                <w:szCs w:val="16"/>
                              </w:rPr>
                            </w:pPr>
                            <w:r w:rsidRPr="00CA408B">
                              <w:rPr>
                                <w:rFonts w:eastAsia="Arial"/>
                                <w:sz w:val="16"/>
                                <w:szCs w:val="16"/>
                              </w:rPr>
                              <w:t>Fr. Manuela Rasi, Tel. direkt: 044 634 46 55</w:t>
                            </w:r>
                          </w:p>
                          <w:p w14:paraId="7881F108" w14:textId="77777777" w:rsidR="0095647D" w:rsidRDefault="009564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9F0D6" id="_x0000_t202" coordsize="21600,21600" o:spt="202" path="m,l,21600r21600,l21600,xe">
                <v:stroke joinstyle="miter"/>
                <v:path gradientshapeok="t" o:connecttype="rect"/>
              </v:shapetype>
              <v:shape id="Textfeld 4" o:spid="_x0000_s1026" type="#_x0000_t202" style="position:absolute;margin-left:-19.35pt;margin-top:227.75pt;width:222pt;height:13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" fillcolor="white [3201]" stroked="f" strokeweight=".5pt">
                <v:textbox>
                  <w:txbxContent>
                    <w:p w14:paraId="28753C80" w14:textId="77777777" w:rsidR="0095647D" w:rsidRPr="006238E3" w:rsidRDefault="0095647D" w:rsidP="0095647D">
                      <w:pPr>
                        <w:spacing w:line="0" w:lineRule="atLeast"/>
                        <w:ind w:left="320"/>
                        <w:rPr>
                          <w:rFonts w:eastAsia="Arial"/>
                          <w:b/>
                          <w:sz w:val="16"/>
                        </w:rPr>
                      </w:pPr>
                      <w:r w:rsidRPr="006238E3">
                        <w:rPr>
                          <w:rFonts w:eastAsia="Arial"/>
                          <w:b/>
                          <w:sz w:val="16"/>
                        </w:rPr>
                        <w:t>Adresse Auftraggeber</w:t>
                      </w:r>
                    </w:p>
                    <w:p w14:paraId="349EB5D8" w14:textId="77777777" w:rsidR="0095647D" w:rsidRPr="006238E3" w:rsidRDefault="0095647D" w:rsidP="0095647D">
                      <w:pPr>
                        <w:spacing w:line="20" w:lineRule="exact"/>
                        <w:rPr>
                          <w:rFonts w:eastAsia="Times New Roman"/>
                          <w:sz w:val="24"/>
                        </w:rPr>
                      </w:pPr>
                    </w:p>
                    <w:p w14:paraId="47B2F3EA" w14:textId="77777777" w:rsidR="0095647D" w:rsidRPr="006238E3" w:rsidRDefault="0095647D" w:rsidP="0095647D">
                      <w:pPr>
                        <w:spacing w:line="350" w:lineRule="exact"/>
                        <w:rPr>
                          <w:rFonts w:eastAsia="Times New Roman"/>
                          <w:sz w:val="24"/>
                        </w:rPr>
                      </w:pPr>
                    </w:p>
                    <w:p w14:paraId="374426AF" w14:textId="77777777" w:rsidR="0095647D" w:rsidRPr="006238E3" w:rsidRDefault="0095647D" w:rsidP="0095647D">
                      <w:pPr>
                        <w:spacing w:line="0" w:lineRule="atLeast"/>
                        <w:ind w:left="320"/>
                        <w:rPr>
                          <w:rFonts w:eastAsia="Arial"/>
                          <w:sz w:val="18"/>
                          <w:szCs w:val="18"/>
                        </w:rPr>
                      </w:pPr>
                      <w:r w:rsidRPr="006238E3">
                        <w:rPr>
                          <w:rFonts w:eastAsia="Arial"/>
                          <w:sz w:val="18"/>
                          <w:szCs w:val="18"/>
                        </w:rPr>
                        <w:t>Universität Zürich</w:t>
                      </w:r>
                    </w:p>
                    <w:p w14:paraId="4C8CD6C6" w14:textId="77777777" w:rsidR="0095647D" w:rsidRPr="006238E3" w:rsidRDefault="0095647D" w:rsidP="0095647D">
                      <w:pPr>
                        <w:spacing w:line="0" w:lineRule="atLeast"/>
                        <w:ind w:left="320"/>
                        <w:rPr>
                          <w:rFonts w:eastAsia="Arial"/>
                          <w:sz w:val="2"/>
                          <w:szCs w:val="2"/>
                        </w:rPr>
                      </w:pPr>
                    </w:p>
                    <w:p w14:paraId="5218438B" w14:textId="77777777" w:rsidR="0095647D" w:rsidRPr="008A371F" w:rsidRDefault="0095647D" w:rsidP="0095647D">
                      <w:pPr>
                        <w:spacing w:line="248" w:lineRule="auto"/>
                        <w:ind w:left="320" w:right="140"/>
                        <w:rPr>
                          <w:rFonts w:eastAsia="Arial"/>
                          <w:sz w:val="18"/>
                          <w:szCs w:val="18"/>
                        </w:rPr>
                      </w:pPr>
                      <w:r w:rsidRPr="008A371F">
                        <w:rPr>
                          <w:rFonts w:eastAsia="Arial"/>
                          <w:sz w:val="18"/>
                          <w:szCs w:val="18"/>
                        </w:rPr>
                        <w:t>Zentrum für Reisemedizin und Übertragbare Krankheiten</w:t>
                      </w:r>
                    </w:p>
                    <w:p w14:paraId="07E40EA1" w14:textId="77777777" w:rsidR="0095647D" w:rsidRPr="008A371F" w:rsidRDefault="0095647D" w:rsidP="0095647D">
                      <w:pPr>
                        <w:spacing w:line="248" w:lineRule="auto"/>
                        <w:ind w:left="320" w:right="140"/>
                        <w:rPr>
                          <w:rFonts w:eastAsia="Arial"/>
                          <w:sz w:val="2"/>
                          <w:szCs w:val="2"/>
                        </w:rPr>
                      </w:pPr>
                    </w:p>
                    <w:p w14:paraId="5311F5E0" w14:textId="77777777" w:rsidR="0095647D" w:rsidRPr="006238E3" w:rsidRDefault="0095647D" w:rsidP="0095647D">
                      <w:pPr>
                        <w:spacing w:line="0" w:lineRule="atLeast"/>
                        <w:ind w:left="320"/>
                        <w:rPr>
                          <w:rFonts w:eastAsia="Arial"/>
                          <w:sz w:val="18"/>
                          <w:szCs w:val="18"/>
                        </w:rPr>
                      </w:pPr>
                      <w:r w:rsidRPr="006238E3">
                        <w:rPr>
                          <w:rFonts w:eastAsia="Arial"/>
                          <w:sz w:val="18"/>
                          <w:szCs w:val="18"/>
                        </w:rPr>
                        <w:t>Hirschengraben 84</w:t>
                      </w:r>
                    </w:p>
                    <w:p w14:paraId="731285D6" w14:textId="77777777" w:rsidR="0095647D" w:rsidRPr="006238E3" w:rsidRDefault="0095647D" w:rsidP="0095647D">
                      <w:pPr>
                        <w:spacing w:line="0" w:lineRule="atLeast"/>
                        <w:ind w:left="320"/>
                        <w:rPr>
                          <w:rFonts w:eastAsia="Arial"/>
                          <w:sz w:val="18"/>
                          <w:szCs w:val="18"/>
                        </w:rPr>
                      </w:pPr>
                      <w:r w:rsidRPr="006238E3">
                        <w:rPr>
                          <w:rFonts w:eastAsia="Arial"/>
                          <w:sz w:val="18"/>
                          <w:szCs w:val="18"/>
                        </w:rPr>
                        <w:t>CH-8001 Zürich</w:t>
                      </w:r>
                    </w:p>
                    <w:p w14:paraId="28A55F6D" w14:textId="77777777" w:rsidR="0095647D" w:rsidRPr="00CA408B" w:rsidRDefault="0095647D" w:rsidP="0095647D">
                      <w:pPr>
                        <w:spacing w:line="0" w:lineRule="atLeast"/>
                        <w:ind w:left="320"/>
                        <w:rPr>
                          <w:rFonts w:eastAsia="Arial"/>
                          <w:b/>
                        </w:rPr>
                      </w:pPr>
                    </w:p>
                    <w:p w14:paraId="6B4A95A9" w14:textId="77777777" w:rsidR="0095647D" w:rsidRPr="00CA408B" w:rsidRDefault="0095647D" w:rsidP="0095647D">
                      <w:pPr>
                        <w:spacing w:line="0" w:lineRule="atLeast"/>
                        <w:ind w:left="320"/>
                        <w:rPr>
                          <w:rFonts w:eastAsia="Arial"/>
                          <w:b/>
                          <w:sz w:val="16"/>
                          <w:szCs w:val="16"/>
                        </w:rPr>
                      </w:pPr>
                      <w:r w:rsidRPr="00CA408B">
                        <w:rPr>
                          <w:rFonts w:eastAsia="Arial"/>
                          <w:b/>
                          <w:sz w:val="16"/>
                          <w:szCs w:val="16"/>
                        </w:rPr>
                        <w:t>Kontaktperson:</w:t>
                      </w:r>
                    </w:p>
                    <w:p w14:paraId="275C7606" w14:textId="77777777" w:rsidR="0095647D" w:rsidRPr="00CA408B" w:rsidRDefault="0095647D" w:rsidP="0095647D">
                      <w:pPr>
                        <w:spacing w:line="0" w:lineRule="atLeast"/>
                        <w:ind w:left="320"/>
                        <w:rPr>
                          <w:rFonts w:eastAsia="Arial"/>
                          <w:b/>
                          <w:sz w:val="4"/>
                          <w:szCs w:val="4"/>
                        </w:rPr>
                      </w:pPr>
                    </w:p>
                    <w:p w14:paraId="212880F3" w14:textId="77777777" w:rsidR="0095647D" w:rsidRPr="00CA408B" w:rsidRDefault="0095647D" w:rsidP="0095647D">
                      <w:pPr>
                        <w:spacing w:line="0" w:lineRule="atLeast"/>
                        <w:ind w:left="320"/>
                        <w:rPr>
                          <w:rFonts w:eastAsia="Arial"/>
                          <w:sz w:val="16"/>
                          <w:szCs w:val="16"/>
                        </w:rPr>
                      </w:pPr>
                      <w:r w:rsidRPr="00CA408B">
                        <w:rPr>
                          <w:rFonts w:eastAsia="Arial"/>
                          <w:sz w:val="16"/>
                          <w:szCs w:val="16"/>
                        </w:rPr>
                        <w:t>Fr. Manuela Rasi, Tel. direkt: 044 634 46 55</w:t>
                      </w:r>
                    </w:p>
                    <w:p w14:paraId="7881F108" w14:textId="77777777" w:rsidR="0095647D" w:rsidRDefault="0095647D"/>
                  </w:txbxContent>
                </v:textbox>
                <w10:wrap anchory="page"/>
              </v:shape>
            </w:pict>
          </mc:Fallback>
        </mc:AlternateContent>
      </w:r>
    </w:p>
    <w:p w14:paraId="1BD96E1F" w14:textId="7EFFB608" w:rsidR="001602AE" w:rsidRDefault="00E827AD">
      <w:pPr>
        <w:spacing w:line="240" w:lineRule="auto"/>
        <w:rPr>
          <w:sz w:val="22"/>
          <w:szCs w:val="22"/>
        </w:rPr>
      </w:pPr>
      <w:r>
        <w:rPr>
          <w:rFonts w:eastAsia="Arial"/>
          <w:noProof/>
          <w:sz w:val="15"/>
        </w:rPr>
        <mc:AlternateContent>
          <mc:Choice Requires="wps">
            <w:drawing>
              <wp:anchor distT="0" distB="0" distL="114300" distR="114300" simplePos="0" relativeHeight="251662336" behindDoc="0" locked="0" layoutInCell="1" allowOverlap="1" wp14:anchorId="4C30C056" wp14:editId="531DC5DE">
                <wp:simplePos x="0" y="0"/>
                <wp:positionH relativeFrom="column">
                  <wp:posOffset>2968625</wp:posOffset>
                </wp:positionH>
                <wp:positionV relativeFrom="page">
                  <wp:posOffset>2843530</wp:posOffset>
                </wp:positionV>
                <wp:extent cx="3259455" cy="1727835"/>
                <wp:effectExtent l="0" t="0" r="4445" b="0"/>
                <wp:wrapNone/>
                <wp:docPr id="5" name="Textfeld 5"/>
                <wp:cNvGraphicFramePr/>
                <a:graphic xmlns:a="http://schemas.openxmlformats.org/drawingml/2006/main">
                  <a:graphicData uri="http://schemas.microsoft.com/office/word/2010/wordprocessingShape">
                    <wps:wsp>
                      <wps:cNvSpPr txBox="1"/>
                      <wps:spPr>
                        <a:xfrm>
                          <a:off x="0" y="0"/>
                          <a:ext cx="3259455" cy="1727835"/>
                        </a:xfrm>
                        <a:prstGeom prst="rect">
                          <a:avLst/>
                        </a:prstGeom>
                        <a:solidFill>
                          <a:schemeClr val="lt1"/>
                        </a:solidFill>
                        <a:ln w="6350">
                          <a:noFill/>
                        </a:ln>
                      </wps:spPr>
                      <wps:txbx>
                        <w:txbxContent>
                          <w:p w14:paraId="6A89C031" w14:textId="77777777" w:rsidR="00B0425A" w:rsidRPr="00D44C10" w:rsidRDefault="00B0425A" w:rsidP="00B0425A">
                            <w:pPr>
                              <w:rPr>
                                <w:b/>
                                <w:bCs/>
                              </w:rPr>
                            </w:pPr>
                            <w:r w:rsidRPr="00D44C10">
                              <w:rPr>
                                <w:b/>
                                <w:bCs/>
                              </w:rPr>
                              <w:t>Patienten-Identifikation</w:t>
                            </w:r>
                          </w:p>
                          <w:p w14:paraId="419F0712" w14:textId="77777777" w:rsidR="00B0425A" w:rsidRDefault="00B0425A" w:rsidP="00B0425A"/>
                          <w:p w14:paraId="0CDF0D44" w14:textId="1D4A9E05" w:rsidR="00B0425A" w:rsidRDefault="00B0425A" w:rsidP="00B0425A">
                            <w:r>
                              <w:t>{{</w:t>
                            </w:r>
                            <w:r w:rsidR="003040A1">
                              <w:t>label_ID</w:t>
                            </w:r>
                            <w:r>
                              <w:t>}}</w:t>
                            </w:r>
                          </w:p>
                          <w:p w14:paraId="640CA75E" w14:textId="77777777" w:rsidR="00B0425A" w:rsidRDefault="00B0425A" w:rsidP="00B0425A"/>
                          <w:p w14:paraId="547DADCB" w14:textId="77777777" w:rsidR="00B0425A" w:rsidRDefault="00B0425A" w:rsidP="00B0425A">
                            <w:r>
                              <w:t>Geburtsdatum:</w:t>
                            </w:r>
                            <w:r>
                              <w:tab/>
                              <w:t>{{birthdate}}</w:t>
                            </w:r>
                            <w:r>
                              <w:tab/>
                              <w:t>Geschlecht: {{sex}}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0C056" id="Textfeld 5" o:spid="_x0000_s1027" type="#_x0000_t202" style="position:absolute;margin-left:233.75pt;margin-top:223.9pt;width:256.65pt;height:13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" fillcolor="white [3201]" stroked="f" strokeweight=".5pt">
                <v:textbox>
                  <w:txbxContent>
                    <w:p w14:paraId="6A89C031" w14:textId="77777777" w:rsidR="00B0425A" w:rsidRPr="00D44C10" w:rsidRDefault="00B0425A" w:rsidP="00B0425A">
                      <w:pPr>
                        <w:rPr>
                          <w:b/>
                          <w:bCs/>
                        </w:rPr>
                      </w:pPr>
                      <w:r w:rsidRPr="00D44C10">
                        <w:rPr>
                          <w:b/>
                          <w:bCs/>
                        </w:rPr>
                        <w:t>Patienten-Identifikation</w:t>
                      </w:r>
                    </w:p>
                    <w:p w14:paraId="419F0712" w14:textId="77777777" w:rsidR="00B0425A" w:rsidRDefault="00B0425A" w:rsidP="00B0425A"/>
                    <w:p w14:paraId="0CDF0D44" w14:textId="1D4A9E05" w:rsidR="00B0425A" w:rsidRDefault="00B0425A" w:rsidP="00B0425A">
                      <w:r>
                        <w:t>{{</w:t>
                      </w:r>
                      <w:r w:rsidR="003040A1">
                        <w:t>label_ID</w:t>
                      </w:r>
                      <w:r>
                        <w:t>}}</w:t>
                      </w:r>
                    </w:p>
                    <w:p w14:paraId="640CA75E" w14:textId="77777777" w:rsidR="00B0425A" w:rsidRDefault="00B0425A" w:rsidP="00B0425A"/>
                    <w:p w14:paraId="547DADCB" w14:textId="77777777" w:rsidR="00B0425A" w:rsidRDefault="00B0425A" w:rsidP="00B0425A">
                      <w:r>
                        <w:t>Geburtsdatum:</w:t>
                      </w:r>
                      <w:r>
                        <w:tab/>
                        <w:t>{{birthdate}}</w:t>
                      </w:r>
                      <w:r>
                        <w:tab/>
                        <w:t>Geschlecht: {{sex}}</w:t>
                      </w:r>
                    </w:p>
                  </w:txbxContent>
                </v:textbox>
                <w10:wrap anchory="page"/>
              </v:shape>
            </w:pict>
          </mc:Fallback>
        </mc:AlternateContent>
      </w:r>
    </w:p>
    <w:p w14:paraId="00DEED68" w14:textId="45C70460" w:rsidR="006236BD" w:rsidRDefault="006236BD">
      <w:pPr>
        <w:spacing w:line="240" w:lineRule="auto"/>
        <w:rPr>
          <w:sz w:val="22"/>
          <w:szCs w:val="22"/>
        </w:rPr>
      </w:pPr>
    </w:p>
    <w:p w14:paraId="3FC99D6A" w14:textId="6FFE168E" w:rsidR="006236BD" w:rsidRDefault="006236BD">
      <w:pPr>
        <w:spacing w:line="240" w:lineRule="auto"/>
        <w:rPr>
          <w:sz w:val="22"/>
          <w:szCs w:val="22"/>
        </w:rPr>
      </w:pPr>
    </w:p>
    <w:p w14:paraId="01B43B01" w14:textId="7A483AC0" w:rsidR="00B0425A" w:rsidRDefault="00B0425A">
      <w:pPr>
        <w:spacing w:line="240" w:lineRule="auto"/>
        <w:rPr>
          <w:sz w:val="22"/>
          <w:szCs w:val="22"/>
        </w:rPr>
      </w:pPr>
    </w:p>
    <w:p w14:paraId="4002CA18" w14:textId="77777777" w:rsidR="00B0425A" w:rsidRDefault="00B0425A">
      <w:pPr>
        <w:spacing w:line="240" w:lineRule="auto"/>
        <w:rPr>
          <w:sz w:val="22"/>
          <w:szCs w:val="22"/>
        </w:rPr>
      </w:pPr>
    </w:p>
    <w:p w14:paraId="4A7808A9" w14:textId="5B6A1C85" w:rsidR="006236BD" w:rsidRDefault="006236BD">
      <w:pPr>
        <w:spacing w:line="240" w:lineRule="auto"/>
        <w:rPr>
          <w:sz w:val="22"/>
          <w:szCs w:val="22"/>
        </w:rPr>
      </w:pPr>
    </w:p>
    <w:p w14:paraId="5F4719FB" w14:textId="7A4B2F19" w:rsidR="00515346" w:rsidRDefault="00515346">
      <w:pPr>
        <w:spacing w:line="240" w:lineRule="auto"/>
        <w:rPr>
          <w:sz w:val="22"/>
          <w:szCs w:val="22"/>
        </w:rPr>
      </w:pPr>
    </w:p>
    <w:tbl>
      <w:tblPr>
        <w:tblpPr w:leftFromText="142" w:rightFromText="142" w:vertAnchor="page" w:horzAnchor="margin" w:tblpY="7580"/>
        <w:tblW w:w="5080" w:type="pct"/>
        <w:shd w:val="clear" w:color="auto" w:fill="DBDBDB"/>
        <w:tblLayout w:type="fixed"/>
        <w:tblCellMar>
          <w:left w:w="0" w:type="dxa"/>
          <w:right w:w="0" w:type="dxa"/>
        </w:tblCellMar>
        <w:tblLook w:val="04A0" w:firstRow="1" w:lastRow="0" w:firstColumn="1" w:lastColumn="0" w:noHBand="0" w:noVBand="1"/>
      </w:tblPr>
      <w:tblGrid>
        <w:gridCol w:w="214"/>
        <w:gridCol w:w="216"/>
        <w:gridCol w:w="37"/>
        <w:gridCol w:w="212"/>
        <w:gridCol w:w="70"/>
        <w:gridCol w:w="226"/>
        <w:gridCol w:w="36"/>
        <w:gridCol w:w="226"/>
        <w:gridCol w:w="70"/>
        <w:gridCol w:w="1108"/>
        <w:gridCol w:w="2097"/>
        <w:gridCol w:w="4992"/>
      </w:tblGrid>
      <w:tr w:rsidR="00766A9A" w:rsidRPr="001B7AD5" w14:paraId="28BBE3C4" w14:textId="77777777" w:rsidTr="00417E1C">
        <w:trPr>
          <w:trHeight w:hRule="exact" w:val="284"/>
        </w:trPr>
        <w:tc>
          <w:tcPr>
            <w:tcW w:w="213" w:type="dxa"/>
            <w:shd w:val="clear" w:color="auto" w:fill="DBDBDB"/>
            <w:vAlign w:val="bottom"/>
          </w:tcPr>
          <w:p w14:paraId="6B264D4C" w14:textId="77777777" w:rsidR="00766A9A" w:rsidRPr="001B7AD5" w:rsidRDefault="00766A9A" w:rsidP="00E827AD">
            <w:pPr>
              <w:rPr>
                <w:rFonts w:eastAsia="Times New Roman"/>
                <w:sz w:val="24"/>
              </w:rPr>
            </w:pPr>
          </w:p>
        </w:tc>
        <w:tc>
          <w:tcPr>
            <w:tcW w:w="4294" w:type="dxa"/>
            <w:gridSpan w:val="10"/>
            <w:shd w:val="clear" w:color="auto" w:fill="DBDBDB"/>
            <w:vAlign w:val="bottom"/>
          </w:tcPr>
          <w:p w14:paraId="377058FE" w14:textId="77777777" w:rsidR="00766A9A" w:rsidRPr="001B7AD5" w:rsidRDefault="00766A9A" w:rsidP="00E827AD">
            <w:pPr>
              <w:rPr>
                <w:rFonts w:eastAsia="Arial"/>
                <w:b/>
                <w:sz w:val="16"/>
              </w:rPr>
            </w:pPr>
            <w:r w:rsidRPr="001B7AD5">
              <w:rPr>
                <w:rFonts w:eastAsia="Arial"/>
                <w:b/>
                <w:sz w:val="16"/>
              </w:rPr>
              <w:t>DATUM Materialentnahme:</w:t>
            </w:r>
          </w:p>
        </w:tc>
        <w:tc>
          <w:tcPr>
            <w:tcW w:w="4986" w:type="dxa"/>
            <w:shd w:val="clear" w:color="auto" w:fill="DBDBDB"/>
            <w:vAlign w:val="bottom"/>
          </w:tcPr>
          <w:p w14:paraId="6C12CFD4" w14:textId="77777777" w:rsidR="00766A9A" w:rsidRPr="001B7AD5" w:rsidRDefault="00766A9A" w:rsidP="00E827AD">
            <w:pPr>
              <w:rPr>
                <w:rFonts w:eastAsia="Times New Roman"/>
                <w:sz w:val="24"/>
              </w:rPr>
            </w:pPr>
            <w:r w:rsidRPr="001B7AD5">
              <w:rPr>
                <w:rFonts w:eastAsia="Arial"/>
                <w:b/>
              </w:rPr>
              <w:t>Untersuchungsmaterial:</w:t>
            </w:r>
          </w:p>
        </w:tc>
      </w:tr>
      <w:tr w:rsidR="00766A9A" w:rsidRPr="001B7AD5" w14:paraId="3166EA4D" w14:textId="77777777" w:rsidTr="00417E1C">
        <w:trPr>
          <w:trHeight w:hRule="exact" w:val="426"/>
        </w:trPr>
        <w:tc>
          <w:tcPr>
            <w:tcW w:w="213" w:type="dxa"/>
            <w:shd w:val="clear" w:color="auto" w:fill="DBDBDB"/>
            <w:vAlign w:val="bottom"/>
          </w:tcPr>
          <w:p w14:paraId="4B1D9179" w14:textId="77777777" w:rsidR="00766A9A" w:rsidRPr="001B7AD5" w:rsidRDefault="00766A9A" w:rsidP="00E827AD">
            <w:pPr>
              <w:rPr>
                <w:rFonts w:eastAsia="Times New Roman"/>
                <w:sz w:val="24"/>
              </w:rPr>
            </w:pPr>
          </w:p>
        </w:tc>
        <w:tc>
          <w:tcPr>
            <w:tcW w:w="2199" w:type="dxa"/>
            <w:gridSpan w:val="9"/>
            <w:shd w:val="clear" w:color="auto" w:fill="auto"/>
            <w:vAlign w:val="bottom"/>
          </w:tcPr>
          <w:p w14:paraId="48629C6F" w14:textId="77777777" w:rsidR="00766A9A" w:rsidRPr="001B7AD5" w:rsidRDefault="00766A9A" w:rsidP="00E827AD">
            <w:pPr>
              <w:rPr>
                <w:rFonts w:eastAsia="Times New Roman"/>
                <w:sz w:val="24"/>
              </w:rPr>
            </w:pPr>
            <w:r>
              <w:rPr>
                <w:rFonts w:eastAsia="Times New Roman"/>
                <w:sz w:val="24"/>
              </w:rPr>
              <w:t xml:space="preserve"> {{termin}}</w:t>
            </w:r>
          </w:p>
        </w:tc>
        <w:tc>
          <w:tcPr>
            <w:tcW w:w="2095" w:type="dxa"/>
            <w:shd w:val="clear" w:color="auto" w:fill="DBDBDB"/>
            <w:vAlign w:val="bottom"/>
          </w:tcPr>
          <w:p w14:paraId="0A182120" w14:textId="77777777" w:rsidR="00766A9A" w:rsidRPr="001B7AD5" w:rsidRDefault="00766A9A" w:rsidP="00E827AD">
            <w:pPr>
              <w:rPr>
                <w:rFonts w:eastAsia="Times New Roman"/>
                <w:sz w:val="24"/>
              </w:rPr>
            </w:pPr>
          </w:p>
        </w:tc>
        <w:tc>
          <w:tcPr>
            <w:tcW w:w="4986" w:type="dxa"/>
            <w:vMerge w:val="restart"/>
            <w:shd w:val="clear" w:color="auto" w:fill="DBDBDB"/>
            <w:vAlign w:val="bottom"/>
          </w:tcPr>
          <w:p w14:paraId="5ABB7116" w14:textId="77777777" w:rsidR="00766A9A" w:rsidRDefault="00766A9A" w:rsidP="00E827AD">
            <w:pPr>
              <w:rPr>
                <w:rFonts w:eastAsia="Arial"/>
                <w:b/>
                <w:sz w:val="18"/>
              </w:rPr>
            </w:pPr>
            <w:r>
              <w:rPr>
                <w:rFonts w:eastAsia="Arial"/>
                <w:b/>
                <w:sz w:val="18"/>
              </w:rPr>
              <w:t>{{tubes}}</w:t>
            </w:r>
          </w:p>
          <w:p w14:paraId="63EE3620" w14:textId="77777777" w:rsidR="00766A9A" w:rsidRDefault="00766A9A" w:rsidP="00E827AD">
            <w:pPr>
              <w:rPr>
                <w:rFonts w:eastAsia="Arial"/>
                <w:b/>
                <w:sz w:val="18"/>
              </w:rPr>
            </w:pPr>
          </w:p>
          <w:p w14:paraId="449F615C" w14:textId="77777777" w:rsidR="00766A9A" w:rsidRPr="001B7AD5" w:rsidRDefault="00766A9A" w:rsidP="00E827AD">
            <w:pPr>
              <w:rPr>
                <w:rFonts w:eastAsia="Times New Roman"/>
                <w:sz w:val="24"/>
              </w:rPr>
            </w:pPr>
          </w:p>
        </w:tc>
      </w:tr>
      <w:tr w:rsidR="00766A9A" w:rsidRPr="001B7AD5" w14:paraId="439D15FE" w14:textId="77777777" w:rsidTr="00417E1C">
        <w:trPr>
          <w:trHeight w:hRule="exact" w:val="483"/>
        </w:trPr>
        <w:tc>
          <w:tcPr>
            <w:tcW w:w="213" w:type="dxa"/>
            <w:shd w:val="clear" w:color="auto" w:fill="DBDBDB"/>
            <w:vAlign w:val="bottom"/>
          </w:tcPr>
          <w:p w14:paraId="54376AAE" w14:textId="77777777" w:rsidR="00766A9A" w:rsidRPr="001B7AD5" w:rsidRDefault="00766A9A" w:rsidP="00E827AD">
            <w:pPr>
              <w:rPr>
                <w:rFonts w:eastAsia="Times New Roman"/>
                <w:sz w:val="24"/>
              </w:rPr>
            </w:pPr>
          </w:p>
        </w:tc>
        <w:tc>
          <w:tcPr>
            <w:tcW w:w="4294" w:type="dxa"/>
            <w:gridSpan w:val="10"/>
            <w:shd w:val="clear" w:color="auto" w:fill="DBDBDB"/>
            <w:vAlign w:val="bottom"/>
          </w:tcPr>
          <w:p w14:paraId="6D0485D3" w14:textId="77777777" w:rsidR="00766A9A" w:rsidRPr="001B7AD5" w:rsidRDefault="00766A9A" w:rsidP="00E827AD">
            <w:pPr>
              <w:rPr>
                <w:rFonts w:eastAsia="Arial"/>
                <w:b/>
                <w:sz w:val="16"/>
              </w:rPr>
            </w:pPr>
            <w:r w:rsidRPr="001B7AD5">
              <w:rPr>
                <w:rFonts w:eastAsia="Arial"/>
                <w:b/>
                <w:sz w:val="16"/>
              </w:rPr>
              <w:t>UHRZEIT Materialentnahme:</w:t>
            </w:r>
          </w:p>
        </w:tc>
        <w:tc>
          <w:tcPr>
            <w:tcW w:w="4986" w:type="dxa"/>
            <w:vMerge/>
            <w:shd w:val="clear" w:color="auto" w:fill="DBDBDB"/>
            <w:vAlign w:val="bottom"/>
          </w:tcPr>
          <w:p w14:paraId="618EF014" w14:textId="77777777" w:rsidR="00766A9A" w:rsidRPr="00617B83" w:rsidRDefault="00766A9A" w:rsidP="00E827AD">
            <w:pPr>
              <w:rPr>
                <w:rFonts w:eastAsia="Arial"/>
                <w:b/>
                <w:sz w:val="18"/>
              </w:rPr>
            </w:pPr>
          </w:p>
        </w:tc>
      </w:tr>
      <w:tr w:rsidR="00766A9A" w:rsidRPr="001B7AD5" w14:paraId="7B3695D9" w14:textId="77777777" w:rsidTr="00417E1C">
        <w:trPr>
          <w:trHeight w:hRule="exact" w:val="284"/>
        </w:trPr>
        <w:tc>
          <w:tcPr>
            <w:tcW w:w="213" w:type="dxa"/>
            <w:shd w:val="clear" w:color="auto" w:fill="DBDBDB"/>
            <w:vAlign w:val="bottom"/>
          </w:tcPr>
          <w:p w14:paraId="7C618C3C" w14:textId="77777777" w:rsidR="00766A9A" w:rsidRPr="001B7AD5" w:rsidRDefault="00766A9A" w:rsidP="00E827AD">
            <w:pPr>
              <w:rPr>
                <w:rFonts w:eastAsia="Times New Roman"/>
                <w:sz w:val="24"/>
              </w:rPr>
            </w:pPr>
          </w:p>
        </w:tc>
        <w:tc>
          <w:tcPr>
            <w:tcW w:w="215" w:type="dxa"/>
            <w:shd w:val="clear" w:color="auto" w:fill="auto"/>
            <w:vAlign w:val="bottom"/>
          </w:tcPr>
          <w:p w14:paraId="454DC744" w14:textId="77777777" w:rsidR="00766A9A" w:rsidRPr="001B7AD5" w:rsidRDefault="00766A9A" w:rsidP="00E827AD">
            <w:pPr>
              <w:rPr>
                <w:rFonts w:eastAsia="Times New Roman"/>
                <w:sz w:val="24"/>
              </w:rPr>
            </w:pPr>
          </w:p>
        </w:tc>
        <w:tc>
          <w:tcPr>
            <w:tcW w:w="37" w:type="dxa"/>
            <w:shd w:val="clear" w:color="auto" w:fill="DBDBDB"/>
            <w:vAlign w:val="bottom"/>
          </w:tcPr>
          <w:p w14:paraId="53E26414" w14:textId="77777777" w:rsidR="00766A9A" w:rsidRPr="001B7AD5" w:rsidRDefault="00766A9A" w:rsidP="00E827AD">
            <w:pPr>
              <w:rPr>
                <w:rFonts w:eastAsia="Times New Roman"/>
                <w:sz w:val="24"/>
              </w:rPr>
            </w:pPr>
          </w:p>
        </w:tc>
        <w:tc>
          <w:tcPr>
            <w:tcW w:w="212" w:type="dxa"/>
            <w:shd w:val="clear" w:color="auto" w:fill="auto"/>
            <w:vAlign w:val="bottom"/>
          </w:tcPr>
          <w:p w14:paraId="2F262E14" w14:textId="77777777" w:rsidR="00766A9A" w:rsidRPr="001B7AD5" w:rsidRDefault="00766A9A" w:rsidP="00E827AD">
            <w:pPr>
              <w:rPr>
                <w:rFonts w:eastAsia="Times New Roman"/>
                <w:sz w:val="24"/>
              </w:rPr>
            </w:pPr>
          </w:p>
        </w:tc>
        <w:tc>
          <w:tcPr>
            <w:tcW w:w="70" w:type="dxa"/>
            <w:shd w:val="clear" w:color="auto" w:fill="DBDBDB"/>
            <w:vAlign w:val="bottom"/>
          </w:tcPr>
          <w:p w14:paraId="66C294CC" w14:textId="77777777" w:rsidR="00766A9A" w:rsidRPr="001B7AD5" w:rsidRDefault="00766A9A" w:rsidP="00E827AD">
            <w:pPr>
              <w:rPr>
                <w:rFonts w:eastAsia="Times New Roman"/>
                <w:sz w:val="24"/>
              </w:rPr>
            </w:pPr>
          </w:p>
        </w:tc>
        <w:tc>
          <w:tcPr>
            <w:tcW w:w="226" w:type="dxa"/>
            <w:shd w:val="clear" w:color="auto" w:fill="auto"/>
            <w:vAlign w:val="bottom"/>
          </w:tcPr>
          <w:p w14:paraId="51D346A7" w14:textId="77777777" w:rsidR="00766A9A" w:rsidRPr="001B7AD5" w:rsidRDefault="00766A9A" w:rsidP="00E827AD">
            <w:pPr>
              <w:rPr>
                <w:rFonts w:eastAsia="Times New Roman"/>
                <w:sz w:val="24"/>
              </w:rPr>
            </w:pPr>
          </w:p>
        </w:tc>
        <w:tc>
          <w:tcPr>
            <w:tcW w:w="36" w:type="dxa"/>
            <w:shd w:val="clear" w:color="auto" w:fill="DBDBDB"/>
            <w:vAlign w:val="bottom"/>
          </w:tcPr>
          <w:p w14:paraId="314A47C4" w14:textId="77777777" w:rsidR="00766A9A" w:rsidRPr="001B7AD5" w:rsidRDefault="00766A9A" w:rsidP="00E827AD">
            <w:pPr>
              <w:rPr>
                <w:rFonts w:eastAsia="Times New Roman"/>
                <w:sz w:val="24"/>
              </w:rPr>
            </w:pPr>
          </w:p>
        </w:tc>
        <w:tc>
          <w:tcPr>
            <w:tcW w:w="226" w:type="dxa"/>
            <w:shd w:val="clear" w:color="auto" w:fill="auto"/>
            <w:vAlign w:val="bottom"/>
          </w:tcPr>
          <w:p w14:paraId="09AFEE8B" w14:textId="77777777" w:rsidR="00766A9A" w:rsidRPr="001B7AD5" w:rsidRDefault="00766A9A" w:rsidP="00E827AD">
            <w:pPr>
              <w:rPr>
                <w:rFonts w:eastAsia="Times New Roman"/>
                <w:sz w:val="24"/>
              </w:rPr>
            </w:pPr>
          </w:p>
        </w:tc>
        <w:tc>
          <w:tcPr>
            <w:tcW w:w="70" w:type="dxa"/>
            <w:shd w:val="clear" w:color="auto" w:fill="DBDBDB"/>
            <w:vAlign w:val="bottom"/>
          </w:tcPr>
          <w:p w14:paraId="3D5EF0C9" w14:textId="77777777" w:rsidR="00766A9A" w:rsidRPr="001B7AD5" w:rsidRDefault="00766A9A" w:rsidP="00E827AD">
            <w:pPr>
              <w:rPr>
                <w:rFonts w:eastAsia="Times New Roman"/>
                <w:sz w:val="24"/>
              </w:rPr>
            </w:pPr>
          </w:p>
        </w:tc>
        <w:tc>
          <w:tcPr>
            <w:tcW w:w="3202" w:type="dxa"/>
            <w:gridSpan w:val="2"/>
            <w:shd w:val="clear" w:color="auto" w:fill="DBDBDB"/>
            <w:vAlign w:val="bottom"/>
          </w:tcPr>
          <w:p w14:paraId="7E4821E3" w14:textId="77777777" w:rsidR="00766A9A" w:rsidRPr="001B7AD5" w:rsidRDefault="00766A9A" w:rsidP="00E827AD">
            <w:pPr>
              <w:rPr>
                <w:rFonts w:eastAsia="Times New Roman"/>
                <w:sz w:val="24"/>
              </w:rPr>
            </w:pPr>
          </w:p>
        </w:tc>
        <w:tc>
          <w:tcPr>
            <w:tcW w:w="4986" w:type="dxa"/>
            <w:vMerge/>
            <w:shd w:val="clear" w:color="auto" w:fill="DBDBDB"/>
            <w:vAlign w:val="bottom"/>
          </w:tcPr>
          <w:p w14:paraId="3048FD9F" w14:textId="77777777" w:rsidR="00766A9A" w:rsidRPr="001B7AD5" w:rsidRDefault="00766A9A" w:rsidP="00E827AD">
            <w:pPr>
              <w:rPr>
                <w:rFonts w:eastAsia="Times New Roman"/>
                <w:sz w:val="24"/>
              </w:rPr>
            </w:pPr>
          </w:p>
        </w:tc>
      </w:tr>
      <w:tr w:rsidR="00766A9A" w:rsidRPr="001B7AD5" w14:paraId="7C77AEAD" w14:textId="77777777" w:rsidTr="00417E1C">
        <w:trPr>
          <w:trHeight w:val="261"/>
        </w:trPr>
        <w:tc>
          <w:tcPr>
            <w:tcW w:w="213" w:type="dxa"/>
            <w:shd w:val="clear" w:color="auto" w:fill="DBDBDB"/>
            <w:vAlign w:val="bottom"/>
          </w:tcPr>
          <w:p w14:paraId="781FA4E8" w14:textId="77777777" w:rsidR="00766A9A" w:rsidRPr="001B7AD5" w:rsidRDefault="00766A9A" w:rsidP="00E827AD">
            <w:pPr>
              <w:rPr>
                <w:rFonts w:eastAsia="Times New Roman"/>
                <w:sz w:val="24"/>
              </w:rPr>
            </w:pPr>
          </w:p>
        </w:tc>
        <w:tc>
          <w:tcPr>
            <w:tcW w:w="4294" w:type="dxa"/>
            <w:gridSpan w:val="10"/>
            <w:shd w:val="clear" w:color="auto" w:fill="DBDBDB"/>
            <w:vAlign w:val="bottom"/>
          </w:tcPr>
          <w:p w14:paraId="71065AE1" w14:textId="77777777" w:rsidR="00766A9A" w:rsidRPr="001B7AD5" w:rsidRDefault="00766A9A" w:rsidP="00E827AD">
            <w:pPr>
              <w:rPr>
                <w:rFonts w:eastAsia="Times New Roman"/>
                <w:sz w:val="24"/>
              </w:rPr>
            </w:pPr>
          </w:p>
        </w:tc>
        <w:tc>
          <w:tcPr>
            <w:tcW w:w="4986" w:type="dxa"/>
            <w:vMerge/>
            <w:shd w:val="clear" w:color="auto" w:fill="DBDBDB"/>
            <w:vAlign w:val="bottom"/>
          </w:tcPr>
          <w:p w14:paraId="1BD95AA8" w14:textId="77777777" w:rsidR="00766A9A" w:rsidRPr="001B7AD5" w:rsidRDefault="00766A9A" w:rsidP="00E827AD">
            <w:pPr>
              <w:rPr>
                <w:rFonts w:eastAsia="Times New Roman"/>
                <w:sz w:val="24"/>
              </w:rPr>
            </w:pPr>
          </w:p>
        </w:tc>
      </w:tr>
    </w:tbl>
    <w:p w14:paraId="5D05911A" w14:textId="4A536EAE" w:rsidR="00B0425A" w:rsidRDefault="00B0425A">
      <w:pPr>
        <w:spacing w:line="240" w:lineRule="auto"/>
        <w:rPr>
          <w:sz w:val="22"/>
          <w:szCs w:val="22"/>
        </w:rPr>
      </w:pPr>
    </w:p>
    <w:p w14:paraId="274A15FC" w14:textId="17D944A0" w:rsidR="00766A9A" w:rsidRDefault="00766A9A">
      <w:pPr>
        <w:spacing w:line="240" w:lineRule="auto"/>
        <w:rPr>
          <w:sz w:val="22"/>
          <w:szCs w:val="22"/>
        </w:rPr>
      </w:pPr>
    </w:p>
    <w:p w14:paraId="33EE5F5B" w14:textId="32E2B83C" w:rsidR="00766A9A" w:rsidRDefault="00766A9A">
      <w:pPr>
        <w:spacing w:line="240" w:lineRule="auto"/>
        <w:rPr>
          <w:sz w:val="22"/>
          <w:szCs w:val="22"/>
        </w:rPr>
      </w:pPr>
    </w:p>
    <w:p w14:paraId="4346036C" w14:textId="6902DF75" w:rsidR="00B0425A" w:rsidRDefault="00B0425A">
      <w:pPr>
        <w:spacing w:line="240" w:lineRule="auto"/>
        <w:rPr>
          <w:sz w:val="22"/>
          <w:szCs w:val="22"/>
        </w:rPr>
      </w:pPr>
    </w:p>
    <w:p w14:paraId="65F3844F" w14:textId="70F0E9A7" w:rsidR="0008555C" w:rsidRDefault="0008555C">
      <w:pPr>
        <w:spacing w:line="240" w:lineRule="auto"/>
        <w:rPr>
          <w:sz w:val="22"/>
          <w:szCs w:val="22"/>
        </w:rPr>
      </w:pPr>
    </w:p>
    <w:p w14:paraId="6540AF17" w14:textId="38108280" w:rsidR="00766A9A" w:rsidRDefault="002202FB">
      <w:pPr>
        <w:spacing w:line="240" w:lineRule="auto"/>
        <w:rPr>
          <w:sz w:val="22"/>
          <w:szCs w:val="22"/>
        </w:rPr>
      </w:pPr>
      <w:r>
        <w:rPr>
          <w:noProof/>
          <w:sz w:val="22"/>
          <w:szCs w:val="22"/>
        </w:rPr>
        <mc:AlternateContent>
          <mc:Choice Requires="wps">
            <w:drawing>
              <wp:anchor distT="0" distB="0" distL="114300" distR="114300" simplePos="0" relativeHeight="251663360" behindDoc="0" locked="1" layoutInCell="1" allowOverlap="1" wp14:anchorId="6C6B2EEE" wp14:editId="43777908">
                <wp:simplePos x="0" y="0"/>
                <wp:positionH relativeFrom="column">
                  <wp:posOffset>3175</wp:posOffset>
                </wp:positionH>
                <wp:positionV relativeFrom="page">
                  <wp:posOffset>6065520</wp:posOffset>
                </wp:positionV>
                <wp:extent cx="6029960" cy="795020"/>
                <wp:effectExtent l="0" t="0" r="2540" b="5080"/>
                <wp:wrapNone/>
                <wp:docPr id="2" name="Textfeld 2"/>
                <wp:cNvGraphicFramePr/>
                <a:graphic xmlns:a="http://schemas.openxmlformats.org/drawingml/2006/main">
                  <a:graphicData uri="http://schemas.microsoft.com/office/word/2010/wordprocessingShape">
                    <wps:wsp>
                      <wps:cNvSpPr txBox="1"/>
                      <wps:spPr>
                        <a:xfrm>
                          <a:off x="0" y="0"/>
                          <a:ext cx="6029960" cy="795020"/>
                        </a:xfrm>
                        <a:prstGeom prst="rect">
                          <a:avLst/>
                        </a:prstGeom>
                        <a:solidFill>
                          <a:schemeClr val="lt1"/>
                        </a:solidFill>
                        <a:ln w="6350">
                          <a:noFill/>
                        </a:ln>
                      </wps:spPr>
                      <wps:txbx>
                        <w:txbxContent>
                          <w:p w14:paraId="2B9C3AA8" w14:textId="2430CA64" w:rsidR="002202FB" w:rsidRDefault="002202FB" w:rsidP="002202FB">
                            <w:r>
                              <w:t>Bemerkungen: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B2EEE" id="Textfeld 2" o:spid="_x0000_s1028" type="#_x0000_t202" style="position:absolute;margin-left:.25pt;margin-top:477.6pt;width:474.8pt;height:6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" fillcolor="white [3201]" stroked="f" strokeweight=".5pt">
                <v:textbox>
                  <w:txbxContent>
                    <w:p w14:paraId="2B9C3AA8" w14:textId="2430CA64" w:rsidR="002202FB" w:rsidRDefault="002202FB" w:rsidP="002202FB">
                      <w:r>
                        <w:t>Bemerkungen:</w:t>
                      </w:r>
                    </w:p>
                  </w:txbxContent>
                </v:textbox>
                <w10:wrap anchory="page"/>
                <w10:anchorlock/>
              </v:shape>
            </w:pict>
          </mc:Fallback>
        </mc:AlternateContent>
      </w:r>
    </w:p>
    <w:p w14:paraId="5D856DE2" w14:textId="77777777" w:rsidR="00766A9A" w:rsidRDefault="00766A9A">
      <w:pPr>
        <w:spacing w:line="240" w:lineRule="auto"/>
        <w:rPr>
          <w:sz w:val="22"/>
          <w:szCs w:val="22"/>
        </w:rPr>
      </w:pPr>
    </w:p>
    <w:tbl>
      <w:tblPr>
        <w:tblStyle w:val="Tabellenraster"/>
        <w:tblpPr w:leftFromText="142" w:rightFromText="142" w:vertAnchor="page" w:horzAnchor="margin" w:tblpY="11063"/>
        <w:tblW w:w="9592" w:type="dxa"/>
        <w:tblLook w:val="04A0" w:firstRow="1" w:lastRow="0" w:firstColumn="1" w:lastColumn="0" w:noHBand="0" w:noVBand="1"/>
      </w:tblPr>
      <w:tblGrid>
        <w:gridCol w:w="7797"/>
        <w:gridCol w:w="1795"/>
      </w:tblGrid>
      <w:tr w:rsidR="0008555C" w14:paraId="5D687911" w14:textId="77777777" w:rsidTr="002A0433">
        <w:trPr>
          <w:trHeight w:val="369"/>
        </w:trPr>
        <w:tc>
          <w:tcPr>
            <w:tcW w:w="7797" w:type="dxa"/>
            <w:shd w:val="clear" w:color="auto" w:fill="DCE6F2"/>
          </w:tcPr>
          <w:p w14:paraId="7E8E0B79" w14:textId="5650F030" w:rsidR="00376F84" w:rsidRDefault="00376F84" w:rsidP="00E827AD">
            <w:pPr>
              <w:tabs>
                <w:tab w:val="left" w:pos="3371"/>
              </w:tabs>
              <w:rPr>
                <w:b/>
                <w:bCs/>
                <w:i/>
                <w:iCs/>
                <w:sz w:val="22"/>
                <w:szCs w:val="22"/>
              </w:rPr>
            </w:pPr>
            <w:r>
              <w:rPr>
                <w:b/>
                <w:bCs/>
                <w:i/>
                <w:iCs/>
                <w:sz w:val="22"/>
                <w:szCs w:val="22"/>
              </w:rPr>
              <w:t xml:space="preserve">   </w:t>
            </w:r>
          </w:p>
          <w:p w14:paraId="06A381BE" w14:textId="63457626" w:rsidR="0008555C" w:rsidRDefault="00376F84" w:rsidP="00E827AD">
            <w:pPr>
              <w:tabs>
                <w:tab w:val="left" w:pos="3371"/>
              </w:tabs>
              <w:rPr>
                <w:b/>
                <w:bCs/>
                <w:i/>
                <w:iCs/>
                <w:sz w:val="22"/>
                <w:szCs w:val="22"/>
              </w:rPr>
            </w:pPr>
            <w:r>
              <w:rPr>
                <w:b/>
                <w:bCs/>
                <w:i/>
                <w:iCs/>
                <w:sz w:val="22"/>
                <w:szCs w:val="22"/>
              </w:rPr>
              <w:t xml:space="preserve">   </w:t>
            </w:r>
            <w:r w:rsidR="0008555C" w:rsidRPr="00376F84">
              <w:rPr>
                <w:b/>
                <w:bCs/>
                <w:i/>
                <w:iCs/>
                <w:sz w:val="22"/>
                <w:szCs w:val="22"/>
              </w:rPr>
              <w:t>Pro</w:t>
            </w:r>
            <w:r w:rsidRPr="00376F84">
              <w:rPr>
                <w:b/>
                <w:bCs/>
                <w:i/>
                <w:iCs/>
                <w:sz w:val="22"/>
                <w:szCs w:val="22"/>
              </w:rPr>
              <w:t>cessing</w:t>
            </w:r>
          </w:p>
          <w:p w14:paraId="4584A3DA" w14:textId="30FC1C61" w:rsidR="00376F84" w:rsidRPr="00376F84" w:rsidRDefault="00376F84" w:rsidP="00E827AD">
            <w:pPr>
              <w:tabs>
                <w:tab w:val="left" w:pos="3371"/>
              </w:tabs>
              <w:rPr>
                <w:b/>
                <w:bCs/>
                <w:i/>
                <w:iCs/>
                <w:sz w:val="22"/>
                <w:szCs w:val="22"/>
              </w:rPr>
            </w:pPr>
          </w:p>
        </w:tc>
        <w:tc>
          <w:tcPr>
            <w:tcW w:w="1795" w:type="dxa"/>
            <w:shd w:val="clear" w:color="auto" w:fill="DCE6F2"/>
          </w:tcPr>
          <w:p w14:paraId="0C8ECD59" w14:textId="77777777" w:rsidR="0008555C" w:rsidRDefault="0008555C" w:rsidP="00E827AD">
            <w:pPr>
              <w:spacing w:line="240" w:lineRule="auto"/>
              <w:rPr>
                <w:sz w:val="22"/>
                <w:szCs w:val="22"/>
              </w:rPr>
            </w:pPr>
          </w:p>
        </w:tc>
      </w:tr>
      <w:tr w:rsidR="0008555C" w14:paraId="2745C749" w14:textId="77777777" w:rsidTr="004A7683">
        <w:trPr>
          <w:trHeight w:val="1140"/>
        </w:trPr>
        <w:tc>
          <w:tcPr>
            <w:tcW w:w="7797" w:type="dxa"/>
            <w:shd w:val="clear" w:color="auto" w:fill="DCE6F2"/>
          </w:tcPr>
          <w:p w14:paraId="0FB2A7A7" w14:textId="5F7DF4DE" w:rsidR="0008555C" w:rsidRDefault="00376F84" w:rsidP="00E827AD">
            <w:pPr>
              <w:spacing w:line="240" w:lineRule="auto"/>
              <w:rPr>
                <w:sz w:val="22"/>
                <w:szCs w:val="22"/>
              </w:rPr>
            </w:pPr>
            <w:r>
              <w:rPr>
                <w:sz w:val="22"/>
                <w:szCs w:val="22"/>
              </w:rPr>
              <w:t xml:space="preserve">        </w:t>
            </w:r>
            <w:r w:rsidRPr="00376F84">
              <w:rPr>
                <w:sz w:val="22"/>
                <w:szCs w:val="22"/>
              </w:rPr>
              <w:t>□</w:t>
            </w:r>
            <w:r>
              <w:rPr>
                <w:sz w:val="22"/>
                <w:szCs w:val="22"/>
              </w:rPr>
              <w:t xml:space="preserve">  Extraktion &amp; Aliquotierung – {{n_serum}} Serum (8.5ml)</w:t>
            </w:r>
          </w:p>
          <w:p w14:paraId="658270A0" w14:textId="34230D1A" w:rsidR="00376F84" w:rsidRPr="007F62A9" w:rsidRDefault="00376F84" w:rsidP="00E827AD">
            <w:pPr>
              <w:spacing w:line="240" w:lineRule="auto"/>
              <w:rPr>
                <w:sz w:val="22"/>
                <w:szCs w:val="22"/>
                <w:lang w:val="en-US"/>
              </w:rPr>
            </w:pPr>
            <w:r w:rsidRPr="004A7683">
              <w:rPr>
                <w:sz w:val="22"/>
                <w:szCs w:val="22"/>
              </w:rPr>
              <w:t xml:space="preserve">                    </w:t>
            </w:r>
            <w:r w:rsidR="000D2556">
              <w:rPr>
                <w:sz w:val="22"/>
                <w:szCs w:val="22"/>
              </w:rPr>
              <w:t xml:space="preserve">   </w:t>
            </w:r>
            <w:r w:rsidRPr="007F62A9">
              <w:rPr>
                <w:sz w:val="22"/>
                <w:szCs w:val="22"/>
                <w:lang w:val="en-US"/>
              </w:rPr>
              <w:t>5 Aliquots EBPI (stored in seperate box)</w:t>
            </w:r>
          </w:p>
          <w:p w14:paraId="47243422" w14:textId="35FE579E" w:rsidR="00376F84" w:rsidRPr="007F62A9" w:rsidRDefault="00376F84" w:rsidP="00E827AD">
            <w:pPr>
              <w:spacing w:line="240" w:lineRule="auto"/>
              <w:rPr>
                <w:sz w:val="22"/>
                <w:szCs w:val="22"/>
                <w:lang w:val="en-US"/>
              </w:rPr>
            </w:pPr>
            <w:r w:rsidRPr="007F62A9">
              <w:rPr>
                <w:sz w:val="22"/>
                <w:szCs w:val="22"/>
                <w:lang w:val="en-US"/>
              </w:rPr>
              <w:t xml:space="preserve">                    </w:t>
            </w:r>
            <w:r w:rsidR="000D2556">
              <w:rPr>
                <w:sz w:val="22"/>
                <w:szCs w:val="22"/>
                <w:lang w:val="en-US"/>
              </w:rPr>
              <w:t xml:space="preserve">   </w:t>
            </w:r>
            <w:r w:rsidRPr="007F62A9">
              <w:rPr>
                <w:sz w:val="22"/>
                <w:szCs w:val="22"/>
                <w:lang w:val="en-US"/>
              </w:rPr>
              <w:t>1 Aliquot CHUV</w:t>
            </w:r>
          </w:p>
          <w:p w14:paraId="0BF961B0" w14:textId="53D6763A" w:rsidR="00376F84" w:rsidRPr="007F62A9" w:rsidRDefault="00376F84" w:rsidP="00E827AD">
            <w:pPr>
              <w:spacing w:line="240" w:lineRule="auto"/>
              <w:rPr>
                <w:rFonts w:ascii="Times New Roman" w:hAnsi="Times New Roman" w:cs="Times New Roman"/>
                <w:lang w:val="en-US" w:eastAsia="de-DE"/>
              </w:rPr>
            </w:pPr>
          </w:p>
        </w:tc>
        <w:tc>
          <w:tcPr>
            <w:tcW w:w="1795" w:type="dxa"/>
            <w:shd w:val="clear" w:color="auto" w:fill="DCE6F2"/>
          </w:tcPr>
          <w:p w14:paraId="79254E9D" w14:textId="0A016908" w:rsidR="0008555C" w:rsidRDefault="00376F84" w:rsidP="00E827AD">
            <w:pPr>
              <w:spacing w:line="240" w:lineRule="auto"/>
              <w:rPr>
                <w:sz w:val="22"/>
                <w:szCs w:val="22"/>
              </w:rPr>
            </w:pPr>
            <w:r>
              <w:rPr>
                <w:sz w:val="22"/>
                <w:szCs w:val="22"/>
              </w:rPr>
              <w:t>Total aliquots: 6</w:t>
            </w:r>
          </w:p>
        </w:tc>
      </w:tr>
      <w:tr w:rsidR="007F62A9" w14:paraId="7ADE3E29" w14:textId="77777777" w:rsidTr="002A0433">
        <w:trPr>
          <w:trHeight w:val="800"/>
        </w:trPr>
        <w:tc>
          <w:tcPr>
            <w:tcW w:w="9592" w:type="dxa"/>
            <w:gridSpan w:val="2"/>
            <w:shd w:val="clear" w:color="auto" w:fill="DCE6F2"/>
          </w:tcPr>
          <w:p w14:paraId="4AF6D88C" w14:textId="4A9D93B7" w:rsidR="007F62A9" w:rsidRDefault="007F62A9" w:rsidP="00E827AD">
            <w:pPr>
              <w:spacing w:line="240" w:lineRule="auto"/>
              <w:rPr>
                <w:sz w:val="22"/>
                <w:szCs w:val="22"/>
              </w:rPr>
            </w:pPr>
            <w:r>
              <w:rPr>
                <w:sz w:val="22"/>
                <w:szCs w:val="22"/>
              </w:rPr>
              <w:t xml:space="preserve">        {{PBMC}}</w:t>
            </w:r>
          </w:p>
        </w:tc>
      </w:tr>
      <w:tr w:rsidR="0008555C" w14:paraId="0424CBC3" w14:textId="77777777" w:rsidTr="002A0433">
        <w:trPr>
          <w:trHeight w:val="750"/>
        </w:trPr>
        <w:tc>
          <w:tcPr>
            <w:tcW w:w="7797" w:type="dxa"/>
            <w:shd w:val="clear" w:color="auto" w:fill="DCE6F2"/>
          </w:tcPr>
          <w:p w14:paraId="3B0399CA" w14:textId="0517F04E" w:rsidR="0008555C" w:rsidRDefault="000629D4" w:rsidP="00E827AD">
            <w:pPr>
              <w:spacing w:line="240" w:lineRule="auto"/>
              <w:rPr>
                <w:sz w:val="22"/>
                <w:szCs w:val="22"/>
              </w:rPr>
            </w:pPr>
            <w:r>
              <w:rPr>
                <w:sz w:val="22"/>
                <w:szCs w:val="22"/>
              </w:rPr>
              <w:t xml:space="preserve">        {{heparin}}</w:t>
            </w:r>
          </w:p>
        </w:tc>
        <w:tc>
          <w:tcPr>
            <w:tcW w:w="1795" w:type="dxa"/>
            <w:shd w:val="clear" w:color="auto" w:fill="DCE6F2"/>
          </w:tcPr>
          <w:p w14:paraId="142FADA2" w14:textId="77777777" w:rsidR="0008555C" w:rsidRDefault="0008555C" w:rsidP="00E827AD">
            <w:pPr>
              <w:spacing w:line="240" w:lineRule="auto"/>
              <w:rPr>
                <w:sz w:val="22"/>
                <w:szCs w:val="22"/>
              </w:rPr>
            </w:pPr>
          </w:p>
        </w:tc>
      </w:tr>
    </w:tbl>
    <w:p w14:paraId="37F0AC0D" w14:textId="74CD1FE8" w:rsidR="00812804" w:rsidRPr="00137A70" w:rsidRDefault="00812804" w:rsidP="00405391">
      <w:pPr>
        <w:spacing w:line="240" w:lineRule="auto"/>
        <w:rPr>
          <w:sz w:val="22"/>
          <w:szCs w:val="22"/>
        </w:rPr>
      </w:pPr>
    </w:p>
    <w:sectPr w:rsidR="00812804" w:rsidRPr="00137A70" w:rsidSect="00E827AD">
      <w:type w:val="continuous"/>
      <w:pgSz w:w="11906" w:h="16838" w:code="9"/>
      <w:pgMar w:top="1418" w:right="1418" w:bottom="1134" w:left="1134" w:header="522" w:footer="81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3046" w14:textId="77777777" w:rsidR="00B53EF9" w:rsidRDefault="00B53EF9">
      <w:r>
        <w:separator/>
      </w:r>
    </w:p>
  </w:endnote>
  <w:endnote w:type="continuationSeparator" w:id="0">
    <w:p w14:paraId="25933272" w14:textId="77777777" w:rsidR="00B53EF9" w:rsidRDefault="00B5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panose1 w:val="020B0604020202020204"/>
    <w:charset w:val="01"/>
    <w:family w:val="auto"/>
    <w:pitch w:val="default"/>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263425"/>
      <w:docPartObj>
        <w:docPartGallery w:val="Page Numbers (Bottom of Page)"/>
        <w:docPartUnique/>
      </w:docPartObj>
    </w:sdtPr>
    <w:sdtEndPr/>
    <w:sdtContent>
      <w:sdt>
        <w:sdtPr>
          <w:id w:val="-1079675389"/>
          <w:docPartObj>
            <w:docPartGallery w:val="Page Numbers (Top of Page)"/>
            <w:docPartUnique/>
          </w:docPartObj>
        </w:sdtPr>
        <w:sdtEndPr/>
        <w:sdtContent>
          <w:p w14:paraId="1AEB12A2" w14:textId="47211A81" w:rsidR="008B477E" w:rsidRDefault="008B477E">
            <w:pPr>
              <w:pStyle w:val="Fuzeile"/>
            </w:pPr>
            <w:r>
              <w:rPr>
                <w:b/>
                <w:bCs/>
                <w:sz w:val="24"/>
                <w:szCs w:val="24"/>
              </w:rPr>
              <w:tab/>
            </w:r>
            <w:r>
              <w:rPr>
                <w:bCs/>
                <w:sz w:val="14"/>
                <w:szCs w:val="14"/>
              </w:rPr>
              <w:tab/>
            </w:r>
            <w:r w:rsidR="005B2492">
              <w:rPr>
                <w:bCs/>
                <w:sz w:val="14"/>
                <w:szCs w:val="14"/>
              </w:rPr>
              <w:t>2</w:t>
            </w:r>
            <w:r w:rsidR="00E058B4">
              <w:rPr>
                <w:bCs/>
                <w:sz w:val="14"/>
                <w:szCs w:val="14"/>
              </w:rPr>
              <w:t>20131</w:t>
            </w:r>
            <w:r w:rsidR="00DD1B62">
              <w:rPr>
                <w:bCs/>
                <w:sz w:val="14"/>
                <w:szCs w:val="14"/>
              </w:rPr>
              <w:t>_v</w:t>
            </w:r>
            <w:r w:rsidR="00E058B4">
              <w:rPr>
                <w:bCs/>
                <w:sz w:val="14"/>
                <w:szCs w:val="14"/>
              </w:rPr>
              <w:t>1</w:t>
            </w:r>
          </w:p>
        </w:sdtContent>
      </w:sdt>
    </w:sdtContent>
  </w:sdt>
  <w:p w14:paraId="414F5134" w14:textId="77777777" w:rsidR="008B477E" w:rsidRDefault="008B477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457945"/>
      <w:docPartObj>
        <w:docPartGallery w:val="Page Numbers (Bottom of Page)"/>
        <w:docPartUnique/>
      </w:docPartObj>
    </w:sdtPr>
    <w:sdtEndPr/>
    <w:sdtContent>
      <w:sdt>
        <w:sdtPr>
          <w:id w:val="1146633248"/>
          <w:docPartObj>
            <w:docPartGallery w:val="Page Numbers (Top of Page)"/>
            <w:docPartUnique/>
          </w:docPartObj>
        </w:sdtPr>
        <w:sdtEndPr/>
        <w:sdtContent>
          <w:p w14:paraId="6EED71D2" w14:textId="2B37FC2D" w:rsidR="008B477E" w:rsidRDefault="008B477E">
            <w:pPr>
              <w:pStyle w:val="Fuzeile"/>
            </w:pPr>
            <w:r>
              <w:rPr>
                <w:lang w:val="de-DE"/>
              </w:rPr>
              <w:t xml:space="preserve">Seite </w:t>
            </w:r>
            <w:r>
              <w:rPr>
                <w:b/>
                <w:bCs/>
                <w:sz w:val="24"/>
                <w:szCs w:val="24"/>
              </w:rPr>
              <w:fldChar w:fldCharType="begin"/>
            </w:r>
            <w:r>
              <w:rPr>
                <w:b/>
                <w:bCs/>
              </w:rPr>
              <w:instrText>PAGE</w:instrText>
            </w:r>
            <w:r>
              <w:rPr>
                <w:b/>
                <w:bCs/>
                <w:sz w:val="24"/>
                <w:szCs w:val="24"/>
              </w:rPr>
              <w:fldChar w:fldCharType="separate"/>
            </w:r>
            <w:r w:rsidR="00733D95">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733D95">
              <w:rPr>
                <w:b/>
                <w:bCs/>
                <w:noProof/>
              </w:rPr>
              <w:t>2</w:t>
            </w:r>
            <w:r>
              <w:rPr>
                <w:b/>
                <w:bCs/>
                <w:sz w:val="24"/>
                <w:szCs w:val="24"/>
              </w:rPr>
              <w:fldChar w:fldCharType="end"/>
            </w:r>
            <w:r>
              <w:rPr>
                <w:b/>
                <w:bCs/>
                <w:sz w:val="24"/>
                <w:szCs w:val="24"/>
              </w:rPr>
              <w:tab/>
            </w:r>
            <w:r w:rsidR="0036723E">
              <w:rPr>
                <w:bCs/>
                <w:sz w:val="14"/>
                <w:szCs w:val="14"/>
              </w:rPr>
              <w:tab/>
            </w:r>
            <w:r>
              <w:rPr>
                <w:bCs/>
                <w:sz w:val="14"/>
                <w:szCs w:val="14"/>
              </w:rPr>
              <w:t>19</w:t>
            </w:r>
            <w:r w:rsidR="0036723E">
              <w:rPr>
                <w:bCs/>
                <w:sz w:val="14"/>
                <w:szCs w:val="14"/>
              </w:rPr>
              <w:t>0</w:t>
            </w:r>
            <w:r w:rsidR="00803493">
              <w:rPr>
                <w:bCs/>
                <w:sz w:val="14"/>
                <w:szCs w:val="14"/>
              </w:rPr>
              <w:t>405</w:t>
            </w:r>
            <w:r w:rsidR="0036723E">
              <w:rPr>
                <w:bCs/>
                <w:sz w:val="14"/>
                <w:szCs w:val="14"/>
              </w:rPr>
              <w:t>_v</w:t>
            </w:r>
            <w:r w:rsidR="00C9479B">
              <w:rPr>
                <w:bCs/>
                <w:sz w:val="14"/>
                <w:szCs w:val="14"/>
              </w:rPr>
              <w:t>1</w:t>
            </w:r>
            <w:r w:rsidR="00803493">
              <w:rPr>
                <w:bCs/>
                <w:sz w:val="14"/>
                <w:szCs w:val="14"/>
              </w:rPr>
              <w:t>.2</w:t>
            </w:r>
            <w:r w:rsidR="00C9479B">
              <w:rPr>
                <w:bCs/>
                <w:sz w:val="14"/>
                <w:szCs w:val="14"/>
              </w:rPr>
              <w:t>_M</w:t>
            </w:r>
            <w:r w:rsidR="0036723E">
              <w:rPr>
                <w:bCs/>
                <w:sz w:val="14"/>
                <w:szCs w:val="14"/>
              </w:rPr>
              <w:t>R</w:t>
            </w:r>
          </w:p>
        </w:sdtContent>
      </w:sdt>
    </w:sdtContent>
  </w:sdt>
  <w:p w14:paraId="1AD2116A" w14:textId="77777777" w:rsidR="008B477E" w:rsidRDefault="008B47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F5CD" w14:textId="77777777" w:rsidR="00B53EF9" w:rsidRDefault="00B53EF9">
      <w:r>
        <w:separator/>
      </w:r>
    </w:p>
  </w:footnote>
  <w:footnote w:type="continuationSeparator" w:id="0">
    <w:p w14:paraId="009DE4C2" w14:textId="77777777" w:rsidR="00B53EF9" w:rsidRDefault="00B53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0CBB" w14:textId="1935E607" w:rsidR="00775A81" w:rsidRDefault="00274B9C" w:rsidP="00775A81">
    <w:pPr>
      <w:pStyle w:val="Kopfzeile"/>
    </w:pPr>
    <w:r w:rsidRPr="00867BFE">
      <w:rPr>
        <w:noProof/>
        <w:lang w:eastAsia="de-CH"/>
      </w:rPr>
      <w:drawing>
        <wp:anchor distT="0" distB="0" distL="114300" distR="114300" simplePos="0" relativeHeight="251677696" behindDoc="0" locked="0" layoutInCell="1" allowOverlap="1" wp14:anchorId="36C96788" wp14:editId="7C7C8A19">
          <wp:simplePos x="0" y="0"/>
          <wp:positionH relativeFrom="column">
            <wp:posOffset>1294130</wp:posOffset>
          </wp:positionH>
          <wp:positionV relativeFrom="paragraph">
            <wp:posOffset>19050</wp:posOffset>
          </wp:positionV>
          <wp:extent cx="1623695" cy="603885"/>
          <wp:effectExtent l="0" t="0" r="0" b="0"/>
          <wp:wrapNone/>
          <wp:docPr id="54" name="Grafik 54" descr="C:\Users\Anja Frei\AppData\Local\Temp\Temp1_Corona_Immunitas_Logos.zip\Corona_Immunitas_Logos\Logo_Corona_Immun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a Frei\AppData\Local\Temp\Temp1_Corona_Immunitas_Logos.zip\Corona_Immunitas_Logos\Logo_Corona_Immunit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695" cy="60388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BFE" w:rsidRPr="00867BFE">
      <w:rPr>
        <w:noProof/>
        <w:lang w:eastAsia="de-CH"/>
      </w:rPr>
      <w:drawing>
        <wp:anchor distT="0" distB="0" distL="114300" distR="114300" simplePos="0" relativeHeight="251667456" behindDoc="0" locked="1" layoutInCell="1" allowOverlap="1" wp14:anchorId="0D4F2F6C" wp14:editId="7FD24C0D">
          <wp:simplePos x="0" y="0"/>
          <wp:positionH relativeFrom="page">
            <wp:posOffset>469900</wp:posOffset>
          </wp:positionH>
          <wp:positionV relativeFrom="page">
            <wp:posOffset>533400</wp:posOffset>
          </wp:positionV>
          <wp:extent cx="1306195" cy="478155"/>
          <wp:effectExtent l="0" t="0" r="1905" b="4445"/>
          <wp:wrapNone/>
          <wp:docPr id="53" name="Bild 14" descr="uzh_logo_d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zh_logo_d_pos_grau_1m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6195" cy="47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BFE" w:rsidRPr="00867BFE">
      <w:rPr>
        <w:noProof/>
        <w:lang w:eastAsia="de-CH"/>
      </w:rPr>
      <mc:AlternateContent>
        <mc:Choice Requires="wps">
          <w:drawing>
            <wp:anchor distT="0" distB="0" distL="114300" distR="114300" simplePos="0" relativeHeight="251687936" behindDoc="0" locked="1" layoutInCell="1" allowOverlap="1" wp14:anchorId="74708109" wp14:editId="19252A94">
              <wp:simplePos x="0" y="0"/>
              <wp:positionH relativeFrom="page">
                <wp:posOffset>5062220</wp:posOffset>
              </wp:positionH>
              <wp:positionV relativeFrom="page">
                <wp:posOffset>537210</wp:posOffset>
              </wp:positionV>
              <wp:extent cx="2435860" cy="357505"/>
              <wp:effectExtent l="0" t="0" r="2540" b="4445"/>
              <wp:wrapNone/>
              <wp:docPr id="5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4A2ED" w14:textId="77777777" w:rsidR="00867BFE" w:rsidRPr="00274B9C" w:rsidRDefault="00867BFE" w:rsidP="00867BFE">
                          <w:pPr>
                            <w:spacing w:after="40"/>
                            <w:rPr>
                              <w:b/>
                              <w:bCs/>
                            </w:rPr>
                          </w:pPr>
                          <w:r w:rsidRPr="00274B9C">
                            <w:rPr>
                              <w:b/>
                              <w:bCs/>
                            </w:rPr>
                            <w:t xml:space="preserve">Institut für Epidemiologie, </w:t>
                          </w:r>
                        </w:p>
                        <w:p w14:paraId="257B122D" w14:textId="77777777" w:rsidR="00867BFE" w:rsidRPr="00274B9C" w:rsidRDefault="00867BFE" w:rsidP="00867BFE">
                          <w:pPr>
                            <w:spacing w:after="40"/>
                            <w:rPr>
                              <w:b/>
                              <w:bCs/>
                            </w:rPr>
                          </w:pPr>
                          <w:r w:rsidRPr="00274B9C">
                            <w:rPr>
                              <w:b/>
                              <w:bCs/>
                            </w:rPr>
                            <w:t>Biostatistik und Prävention (EBPI)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08109" id="_x0000_t202" coordsize="21600,21600" o:spt="202" path="m,l,21600r21600,l21600,xe">
              <v:stroke joinstyle="miter"/>
              <v:path gradientshapeok="t" o:connecttype="rect"/>
            </v:shapetype>
            <v:shape id="Text Box 10" o:spid="_x0000_s1029" type="#_x0000_t202" style="position:absolute;margin-left:398.6pt;margin-top:42.3pt;width:191.8pt;height:28.1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" filled="f" stroked="f">
              <v:textbox inset="0,0,0,0">
                <w:txbxContent>
                  <w:p w14:paraId="11D4A2ED" w14:textId="77777777" w:rsidR="00867BFE" w:rsidRPr="00274B9C" w:rsidRDefault="00867BFE" w:rsidP="00867BFE">
                    <w:pPr>
                      <w:spacing w:after="40"/>
                      <w:rPr>
                        <w:b/>
                        <w:bCs/>
                      </w:rPr>
                    </w:pPr>
                    <w:r w:rsidRPr="00274B9C">
                      <w:rPr>
                        <w:b/>
                        <w:bCs/>
                      </w:rPr>
                      <w:t xml:space="preserve">Institut für Epidemiologie, </w:t>
                    </w:r>
                  </w:p>
                  <w:p w14:paraId="257B122D" w14:textId="77777777" w:rsidR="00867BFE" w:rsidRPr="00274B9C" w:rsidRDefault="00867BFE" w:rsidP="00867BFE">
                    <w:pPr>
                      <w:spacing w:after="40"/>
                      <w:rPr>
                        <w:b/>
                        <w:bCs/>
                      </w:rPr>
                    </w:pPr>
                    <w:r w:rsidRPr="00274B9C">
                      <w:rPr>
                        <w:b/>
                        <w:bCs/>
                      </w:rPr>
                      <w:t>Biostatistik und Prävention (EBPI)</w:t>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20D7" w14:textId="658FEDD7" w:rsidR="00775A81" w:rsidRDefault="00D77624" w:rsidP="00301804">
    <w:pPr>
      <w:pStyle w:val="Kopfzeile"/>
      <w:ind w:left="-142" w:hanging="284"/>
    </w:pPr>
    <w:r w:rsidRPr="00D77624">
      <w:rPr>
        <w:noProof/>
        <w:lang w:eastAsia="de-CH"/>
      </w:rPr>
      <mc:AlternateContent>
        <mc:Choice Requires="wps">
          <w:drawing>
            <wp:anchor distT="0" distB="0" distL="114300" distR="114300" simplePos="0" relativeHeight="251657216" behindDoc="0" locked="1" layoutInCell="1" allowOverlap="1" wp14:anchorId="57DD56D4" wp14:editId="28E468E3">
              <wp:simplePos x="0" y="0"/>
              <wp:positionH relativeFrom="page">
                <wp:posOffset>2248535</wp:posOffset>
              </wp:positionH>
              <wp:positionV relativeFrom="page">
                <wp:posOffset>417195</wp:posOffset>
              </wp:positionV>
              <wp:extent cx="2435860" cy="357505"/>
              <wp:effectExtent l="0" t="0" r="2540" b="4445"/>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9A9CF" w14:textId="77777777" w:rsidR="00D77624" w:rsidRPr="007B1CBB" w:rsidRDefault="00D77624" w:rsidP="00D77624">
                          <w:pPr>
                            <w:spacing w:after="40"/>
                          </w:pPr>
                          <w:r w:rsidRPr="007B1CBB">
                            <w:t xml:space="preserve">Institut für Epidemiologie, </w:t>
                          </w:r>
                        </w:p>
                        <w:p w14:paraId="01B43522" w14:textId="77777777" w:rsidR="00D77624" w:rsidRPr="007B1CBB" w:rsidRDefault="00D77624" w:rsidP="00D77624">
                          <w:pPr>
                            <w:spacing w:after="40"/>
                          </w:pPr>
                          <w:r w:rsidRPr="007B1CBB">
                            <w:t>Biostatistik und Prävention (EBPI)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DD56D4" id="_x0000_t202" coordsize="21600,21600" o:spt="202" path="m,l,21600r21600,l21600,xe">
              <v:stroke joinstyle="miter"/>
              <v:path gradientshapeok="t" o:connecttype="rect"/>
            </v:shapetype>
            <v:shape id="_x0000_s1030" type="#_x0000_t202" style="position:absolute;left:0;text-align:left;margin-left:177.05pt;margin-top:32.85pt;width:191.8pt;height:28.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" filled="f" stroked="f">
              <v:textbox inset="0,0,0,0">
                <w:txbxContent>
                  <w:p w14:paraId="24B9A9CF" w14:textId="77777777" w:rsidR="00D77624" w:rsidRPr="007B1CBB" w:rsidRDefault="00D77624" w:rsidP="00D77624">
                    <w:pPr>
                      <w:spacing w:after="40"/>
                    </w:pPr>
                    <w:r w:rsidRPr="007B1CBB">
                      <w:t xml:space="preserve">Institut für Epidemiologie, </w:t>
                    </w:r>
                  </w:p>
                  <w:p w14:paraId="01B43522" w14:textId="77777777" w:rsidR="00D77624" w:rsidRPr="007B1CBB" w:rsidRDefault="00D77624" w:rsidP="00D77624">
                    <w:pPr>
                      <w:spacing w:after="40"/>
                    </w:pPr>
                    <w:r w:rsidRPr="007B1CBB">
                      <w:t>Biostatistik und Prävention (EBPI)</w:t>
                    </w:r>
                  </w:p>
                </w:txbxContent>
              </v:textbox>
              <w10:wrap anchorx="page" anchory="page"/>
              <w10:anchorlock/>
            </v:shape>
          </w:pict>
        </mc:Fallback>
      </mc:AlternateContent>
    </w:r>
    <w:r w:rsidRPr="00D77624">
      <w:rPr>
        <w:noProof/>
        <w:lang w:eastAsia="de-CH"/>
      </w:rPr>
      <w:drawing>
        <wp:anchor distT="0" distB="0" distL="114300" distR="114300" simplePos="0" relativeHeight="251646976" behindDoc="0" locked="0" layoutInCell="1" allowOverlap="1" wp14:anchorId="5E8DCEAC" wp14:editId="05DDCBE9">
          <wp:simplePos x="0" y="0"/>
          <wp:positionH relativeFrom="column">
            <wp:posOffset>3926840</wp:posOffset>
          </wp:positionH>
          <wp:positionV relativeFrom="paragraph">
            <wp:posOffset>-119380</wp:posOffset>
          </wp:positionV>
          <wp:extent cx="1623695" cy="603885"/>
          <wp:effectExtent l="0" t="0" r="0" b="0"/>
          <wp:wrapNone/>
          <wp:docPr id="33" name="Grafik 33" descr="C:\Users\Anja Frei\AppData\Local\Temp\Temp1_Corona_Immunitas_Logos.zip\Corona_Immunitas_Logos\Logo_Corona_Immun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a Frei\AppData\Local\Temp\Temp1_Corona_Immunitas_Logos.zip\Corona_Immunitas_Logos\Logo_Corona_Immunit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695" cy="603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7624">
      <w:rPr>
        <w:noProof/>
        <w:lang w:eastAsia="de-CH"/>
      </w:rPr>
      <w:drawing>
        <wp:anchor distT="0" distB="0" distL="114300" distR="114300" simplePos="0" relativeHeight="251636736" behindDoc="0" locked="1" layoutInCell="1" allowOverlap="1" wp14:anchorId="7F530A7B" wp14:editId="6875AF95">
          <wp:simplePos x="0" y="0"/>
          <wp:positionH relativeFrom="page">
            <wp:posOffset>642620</wp:posOffset>
          </wp:positionH>
          <wp:positionV relativeFrom="page">
            <wp:posOffset>338455</wp:posOffset>
          </wp:positionV>
          <wp:extent cx="1306195" cy="478155"/>
          <wp:effectExtent l="0" t="0" r="8255" b="0"/>
          <wp:wrapNone/>
          <wp:docPr id="30" name="Bild 14" descr="uzh_logo_d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zh_logo_d_pos_grau_1m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6195" cy="4781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86.1pt;height:386.1pt;flip:x;visibility:visible;mso-wrap-style:square" o:bullet="t">
        <v:imagedata r:id="rId1" o:title="checkbox" croptop="17264f" cropbottom="17408f" cropleft="17264f" cropright="17554f"/>
      </v:shape>
    </w:pict>
  </w:numPicBullet>
  <w:abstractNum w:abstractNumId="0" w15:restartNumberingAfterBreak="0">
    <w:nsid w:val="04625ED9"/>
    <w:multiLevelType w:val="hybridMultilevel"/>
    <w:tmpl w:val="CF908836"/>
    <w:lvl w:ilvl="0" w:tplc="F35478CE">
      <w:start w:val="1"/>
      <w:numFmt w:val="bullet"/>
      <w:lvlText w:val=""/>
      <w:lvlPicBulletId w:val="0"/>
      <w:lvlJc w:val="left"/>
      <w:pPr>
        <w:tabs>
          <w:tab w:val="num" w:pos="720"/>
        </w:tabs>
        <w:ind w:left="720" w:hanging="360"/>
      </w:pPr>
      <w:rPr>
        <w:rFonts w:ascii="Symbol" w:hAnsi="Symbol" w:hint="default"/>
      </w:rPr>
    </w:lvl>
    <w:lvl w:ilvl="1" w:tplc="176040DA" w:tentative="1">
      <w:start w:val="1"/>
      <w:numFmt w:val="bullet"/>
      <w:lvlText w:val=""/>
      <w:lvlJc w:val="left"/>
      <w:pPr>
        <w:tabs>
          <w:tab w:val="num" w:pos="1440"/>
        </w:tabs>
        <w:ind w:left="1440" w:hanging="360"/>
      </w:pPr>
      <w:rPr>
        <w:rFonts w:ascii="Symbol" w:hAnsi="Symbol" w:hint="default"/>
      </w:rPr>
    </w:lvl>
    <w:lvl w:ilvl="2" w:tplc="68200AFA" w:tentative="1">
      <w:start w:val="1"/>
      <w:numFmt w:val="bullet"/>
      <w:lvlText w:val=""/>
      <w:lvlJc w:val="left"/>
      <w:pPr>
        <w:tabs>
          <w:tab w:val="num" w:pos="2160"/>
        </w:tabs>
        <w:ind w:left="2160" w:hanging="360"/>
      </w:pPr>
      <w:rPr>
        <w:rFonts w:ascii="Symbol" w:hAnsi="Symbol" w:hint="default"/>
      </w:rPr>
    </w:lvl>
    <w:lvl w:ilvl="3" w:tplc="9D483FE4" w:tentative="1">
      <w:start w:val="1"/>
      <w:numFmt w:val="bullet"/>
      <w:lvlText w:val=""/>
      <w:lvlJc w:val="left"/>
      <w:pPr>
        <w:tabs>
          <w:tab w:val="num" w:pos="2880"/>
        </w:tabs>
        <w:ind w:left="2880" w:hanging="360"/>
      </w:pPr>
      <w:rPr>
        <w:rFonts w:ascii="Symbol" w:hAnsi="Symbol" w:hint="default"/>
      </w:rPr>
    </w:lvl>
    <w:lvl w:ilvl="4" w:tplc="9C363C34" w:tentative="1">
      <w:start w:val="1"/>
      <w:numFmt w:val="bullet"/>
      <w:lvlText w:val=""/>
      <w:lvlJc w:val="left"/>
      <w:pPr>
        <w:tabs>
          <w:tab w:val="num" w:pos="3600"/>
        </w:tabs>
        <w:ind w:left="3600" w:hanging="360"/>
      </w:pPr>
      <w:rPr>
        <w:rFonts w:ascii="Symbol" w:hAnsi="Symbol" w:hint="default"/>
      </w:rPr>
    </w:lvl>
    <w:lvl w:ilvl="5" w:tplc="FC90B248" w:tentative="1">
      <w:start w:val="1"/>
      <w:numFmt w:val="bullet"/>
      <w:lvlText w:val=""/>
      <w:lvlJc w:val="left"/>
      <w:pPr>
        <w:tabs>
          <w:tab w:val="num" w:pos="4320"/>
        </w:tabs>
        <w:ind w:left="4320" w:hanging="360"/>
      </w:pPr>
      <w:rPr>
        <w:rFonts w:ascii="Symbol" w:hAnsi="Symbol" w:hint="default"/>
      </w:rPr>
    </w:lvl>
    <w:lvl w:ilvl="6" w:tplc="F3F4889C" w:tentative="1">
      <w:start w:val="1"/>
      <w:numFmt w:val="bullet"/>
      <w:lvlText w:val=""/>
      <w:lvlJc w:val="left"/>
      <w:pPr>
        <w:tabs>
          <w:tab w:val="num" w:pos="5040"/>
        </w:tabs>
        <w:ind w:left="5040" w:hanging="360"/>
      </w:pPr>
      <w:rPr>
        <w:rFonts w:ascii="Symbol" w:hAnsi="Symbol" w:hint="default"/>
      </w:rPr>
    </w:lvl>
    <w:lvl w:ilvl="7" w:tplc="4E2C81FA" w:tentative="1">
      <w:start w:val="1"/>
      <w:numFmt w:val="bullet"/>
      <w:lvlText w:val=""/>
      <w:lvlJc w:val="left"/>
      <w:pPr>
        <w:tabs>
          <w:tab w:val="num" w:pos="5760"/>
        </w:tabs>
        <w:ind w:left="5760" w:hanging="360"/>
      </w:pPr>
      <w:rPr>
        <w:rFonts w:ascii="Symbol" w:hAnsi="Symbol" w:hint="default"/>
      </w:rPr>
    </w:lvl>
    <w:lvl w:ilvl="8" w:tplc="E6C47A9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69E0C9F"/>
    <w:multiLevelType w:val="hybridMultilevel"/>
    <w:tmpl w:val="0216449E"/>
    <w:lvl w:ilvl="0" w:tplc="1A4C15DC">
      <w:numFmt w:val="bullet"/>
      <w:lvlText w:val="-"/>
      <w:lvlJc w:val="left"/>
      <w:pPr>
        <w:ind w:left="720" w:hanging="360"/>
      </w:pPr>
      <w:rPr>
        <w:rFonts w:ascii="Arial" w:eastAsia="PMingLiU"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AF7849"/>
    <w:multiLevelType w:val="hybridMultilevel"/>
    <w:tmpl w:val="AE823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2C41EF"/>
    <w:multiLevelType w:val="hybridMultilevel"/>
    <w:tmpl w:val="73109DD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172E658C"/>
    <w:multiLevelType w:val="hybridMultilevel"/>
    <w:tmpl w:val="EB6AD08A"/>
    <w:lvl w:ilvl="0" w:tplc="E294CAA6">
      <w:start w:val="1"/>
      <w:numFmt w:val="bullet"/>
      <w:lvlText w:val=""/>
      <w:lvlPicBulletId w:val="0"/>
      <w:lvlJc w:val="left"/>
      <w:pPr>
        <w:tabs>
          <w:tab w:val="num" w:pos="720"/>
        </w:tabs>
        <w:ind w:left="720" w:hanging="360"/>
      </w:pPr>
      <w:rPr>
        <w:rFonts w:ascii="Symbol" w:hAnsi="Symbol" w:hint="default"/>
      </w:rPr>
    </w:lvl>
    <w:lvl w:ilvl="1" w:tplc="BF92F178" w:tentative="1">
      <w:start w:val="1"/>
      <w:numFmt w:val="bullet"/>
      <w:lvlText w:val=""/>
      <w:lvlJc w:val="left"/>
      <w:pPr>
        <w:tabs>
          <w:tab w:val="num" w:pos="1440"/>
        </w:tabs>
        <w:ind w:left="1440" w:hanging="360"/>
      </w:pPr>
      <w:rPr>
        <w:rFonts w:ascii="Symbol" w:hAnsi="Symbol" w:hint="default"/>
      </w:rPr>
    </w:lvl>
    <w:lvl w:ilvl="2" w:tplc="254650DC" w:tentative="1">
      <w:start w:val="1"/>
      <w:numFmt w:val="bullet"/>
      <w:lvlText w:val=""/>
      <w:lvlJc w:val="left"/>
      <w:pPr>
        <w:tabs>
          <w:tab w:val="num" w:pos="2160"/>
        </w:tabs>
        <w:ind w:left="2160" w:hanging="360"/>
      </w:pPr>
      <w:rPr>
        <w:rFonts w:ascii="Symbol" w:hAnsi="Symbol" w:hint="default"/>
      </w:rPr>
    </w:lvl>
    <w:lvl w:ilvl="3" w:tplc="6804ED86" w:tentative="1">
      <w:start w:val="1"/>
      <w:numFmt w:val="bullet"/>
      <w:lvlText w:val=""/>
      <w:lvlJc w:val="left"/>
      <w:pPr>
        <w:tabs>
          <w:tab w:val="num" w:pos="2880"/>
        </w:tabs>
        <w:ind w:left="2880" w:hanging="360"/>
      </w:pPr>
      <w:rPr>
        <w:rFonts w:ascii="Symbol" w:hAnsi="Symbol" w:hint="default"/>
      </w:rPr>
    </w:lvl>
    <w:lvl w:ilvl="4" w:tplc="F0185382" w:tentative="1">
      <w:start w:val="1"/>
      <w:numFmt w:val="bullet"/>
      <w:lvlText w:val=""/>
      <w:lvlJc w:val="left"/>
      <w:pPr>
        <w:tabs>
          <w:tab w:val="num" w:pos="3600"/>
        </w:tabs>
        <w:ind w:left="3600" w:hanging="360"/>
      </w:pPr>
      <w:rPr>
        <w:rFonts w:ascii="Symbol" w:hAnsi="Symbol" w:hint="default"/>
      </w:rPr>
    </w:lvl>
    <w:lvl w:ilvl="5" w:tplc="21C838EA" w:tentative="1">
      <w:start w:val="1"/>
      <w:numFmt w:val="bullet"/>
      <w:lvlText w:val=""/>
      <w:lvlJc w:val="left"/>
      <w:pPr>
        <w:tabs>
          <w:tab w:val="num" w:pos="4320"/>
        </w:tabs>
        <w:ind w:left="4320" w:hanging="360"/>
      </w:pPr>
      <w:rPr>
        <w:rFonts w:ascii="Symbol" w:hAnsi="Symbol" w:hint="default"/>
      </w:rPr>
    </w:lvl>
    <w:lvl w:ilvl="6" w:tplc="EC808D98" w:tentative="1">
      <w:start w:val="1"/>
      <w:numFmt w:val="bullet"/>
      <w:lvlText w:val=""/>
      <w:lvlJc w:val="left"/>
      <w:pPr>
        <w:tabs>
          <w:tab w:val="num" w:pos="5040"/>
        </w:tabs>
        <w:ind w:left="5040" w:hanging="360"/>
      </w:pPr>
      <w:rPr>
        <w:rFonts w:ascii="Symbol" w:hAnsi="Symbol" w:hint="default"/>
      </w:rPr>
    </w:lvl>
    <w:lvl w:ilvl="7" w:tplc="6C20840E" w:tentative="1">
      <w:start w:val="1"/>
      <w:numFmt w:val="bullet"/>
      <w:lvlText w:val=""/>
      <w:lvlJc w:val="left"/>
      <w:pPr>
        <w:tabs>
          <w:tab w:val="num" w:pos="5760"/>
        </w:tabs>
        <w:ind w:left="5760" w:hanging="360"/>
      </w:pPr>
      <w:rPr>
        <w:rFonts w:ascii="Symbol" w:hAnsi="Symbol" w:hint="default"/>
      </w:rPr>
    </w:lvl>
    <w:lvl w:ilvl="8" w:tplc="97A6389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43003E4"/>
    <w:multiLevelType w:val="multilevel"/>
    <w:tmpl w:val="C4629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852F76"/>
    <w:multiLevelType w:val="hybridMultilevel"/>
    <w:tmpl w:val="DA24161E"/>
    <w:lvl w:ilvl="0" w:tplc="FE48C508">
      <w:start w:val="1"/>
      <w:numFmt w:val="bullet"/>
      <w:lvlText w:val=""/>
      <w:lvlPicBulletId w:val="0"/>
      <w:lvlJc w:val="left"/>
      <w:pPr>
        <w:tabs>
          <w:tab w:val="num" w:pos="720"/>
        </w:tabs>
        <w:ind w:left="720" w:hanging="360"/>
      </w:pPr>
      <w:rPr>
        <w:rFonts w:ascii="Symbol" w:hAnsi="Symbol" w:hint="default"/>
      </w:rPr>
    </w:lvl>
    <w:lvl w:ilvl="1" w:tplc="72746632" w:tentative="1">
      <w:start w:val="1"/>
      <w:numFmt w:val="bullet"/>
      <w:lvlText w:val=""/>
      <w:lvlJc w:val="left"/>
      <w:pPr>
        <w:tabs>
          <w:tab w:val="num" w:pos="1440"/>
        </w:tabs>
        <w:ind w:left="1440" w:hanging="360"/>
      </w:pPr>
      <w:rPr>
        <w:rFonts w:ascii="Symbol" w:hAnsi="Symbol" w:hint="default"/>
      </w:rPr>
    </w:lvl>
    <w:lvl w:ilvl="2" w:tplc="F78A1E38" w:tentative="1">
      <w:start w:val="1"/>
      <w:numFmt w:val="bullet"/>
      <w:lvlText w:val=""/>
      <w:lvlJc w:val="left"/>
      <w:pPr>
        <w:tabs>
          <w:tab w:val="num" w:pos="2160"/>
        </w:tabs>
        <w:ind w:left="2160" w:hanging="360"/>
      </w:pPr>
      <w:rPr>
        <w:rFonts w:ascii="Symbol" w:hAnsi="Symbol" w:hint="default"/>
      </w:rPr>
    </w:lvl>
    <w:lvl w:ilvl="3" w:tplc="C8E0BE88" w:tentative="1">
      <w:start w:val="1"/>
      <w:numFmt w:val="bullet"/>
      <w:lvlText w:val=""/>
      <w:lvlJc w:val="left"/>
      <w:pPr>
        <w:tabs>
          <w:tab w:val="num" w:pos="2880"/>
        </w:tabs>
        <w:ind w:left="2880" w:hanging="360"/>
      </w:pPr>
      <w:rPr>
        <w:rFonts w:ascii="Symbol" w:hAnsi="Symbol" w:hint="default"/>
      </w:rPr>
    </w:lvl>
    <w:lvl w:ilvl="4" w:tplc="1AB280E2" w:tentative="1">
      <w:start w:val="1"/>
      <w:numFmt w:val="bullet"/>
      <w:lvlText w:val=""/>
      <w:lvlJc w:val="left"/>
      <w:pPr>
        <w:tabs>
          <w:tab w:val="num" w:pos="3600"/>
        </w:tabs>
        <w:ind w:left="3600" w:hanging="360"/>
      </w:pPr>
      <w:rPr>
        <w:rFonts w:ascii="Symbol" w:hAnsi="Symbol" w:hint="default"/>
      </w:rPr>
    </w:lvl>
    <w:lvl w:ilvl="5" w:tplc="BC349174" w:tentative="1">
      <w:start w:val="1"/>
      <w:numFmt w:val="bullet"/>
      <w:lvlText w:val=""/>
      <w:lvlJc w:val="left"/>
      <w:pPr>
        <w:tabs>
          <w:tab w:val="num" w:pos="4320"/>
        </w:tabs>
        <w:ind w:left="4320" w:hanging="360"/>
      </w:pPr>
      <w:rPr>
        <w:rFonts w:ascii="Symbol" w:hAnsi="Symbol" w:hint="default"/>
      </w:rPr>
    </w:lvl>
    <w:lvl w:ilvl="6" w:tplc="902C505A" w:tentative="1">
      <w:start w:val="1"/>
      <w:numFmt w:val="bullet"/>
      <w:lvlText w:val=""/>
      <w:lvlJc w:val="left"/>
      <w:pPr>
        <w:tabs>
          <w:tab w:val="num" w:pos="5040"/>
        </w:tabs>
        <w:ind w:left="5040" w:hanging="360"/>
      </w:pPr>
      <w:rPr>
        <w:rFonts w:ascii="Symbol" w:hAnsi="Symbol" w:hint="default"/>
      </w:rPr>
    </w:lvl>
    <w:lvl w:ilvl="7" w:tplc="1FB26686" w:tentative="1">
      <w:start w:val="1"/>
      <w:numFmt w:val="bullet"/>
      <w:lvlText w:val=""/>
      <w:lvlJc w:val="left"/>
      <w:pPr>
        <w:tabs>
          <w:tab w:val="num" w:pos="5760"/>
        </w:tabs>
        <w:ind w:left="5760" w:hanging="360"/>
      </w:pPr>
      <w:rPr>
        <w:rFonts w:ascii="Symbol" w:hAnsi="Symbol" w:hint="default"/>
      </w:rPr>
    </w:lvl>
    <w:lvl w:ilvl="8" w:tplc="99A86B7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B826025"/>
    <w:multiLevelType w:val="hybridMultilevel"/>
    <w:tmpl w:val="73F4CEDC"/>
    <w:lvl w:ilvl="0" w:tplc="08070001">
      <w:start w:val="1"/>
      <w:numFmt w:val="bullet"/>
      <w:lvlText w:val=""/>
      <w:lvlJc w:val="left"/>
      <w:pPr>
        <w:ind w:left="757" w:hanging="360"/>
      </w:pPr>
      <w:rPr>
        <w:rFonts w:ascii="Symbol" w:hAnsi="Symbol" w:hint="default"/>
      </w:rPr>
    </w:lvl>
    <w:lvl w:ilvl="1" w:tplc="08070003" w:tentative="1">
      <w:start w:val="1"/>
      <w:numFmt w:val="bullet"/>
      <w:lvlText w:val="o"/>
      <w:lvlJc w:val="left"/>
      <w:pPr>
        <w:ind w:left="1477" w:hanging="360"/>
      </w:pPr>
      <w:rPr>
        <w:rFonts w:ascii="Courier New" w:hAnsi="Courier New" w:cs="Courier New" w:hint="default"/>
      </w:rPr>
    </w:lvl>
    <w:lvl w:ilvl="2" w:tplc="08070005" w:tentative="1">
      <w:start w:val="1"/>
      <w:numFmt w:val="bullet"/>
      <w:lvlText w:val=""/>
      <w:lvlJc w:val="left"/>
      <w:pPr>
        <w:ind w:left="2197" w:hanging="360"/>
      </w:pPr>
      <w:rPr>
        <w:rFonts w:ascii="Wingdings" w:hAnsi="Wingdings" w:hint="default"/>
      </w:rPr>
    </w:lvl>
    <w:lvl w:ilvl="3" w:tplc="08070001" w:tentative="1">
      <w:start w:val="1"/>
      <w:numFmt w:val="bullet"/>
      <w:lvlText w:val=""/>
      <w:lvlJc w:val="left"/>
      <w:pPr>
        <w:ind w:left="2917" w:hanging="360"/>
      </w:pPr>
      <w:rPr>
        <w:rFonts w:ascii="Symbol" w:hAnsi="Symbol" w:hint="default"/>
      </w:rPr>
    </w:lvl>
    <w:lvl w:ilvl="4" w:tplc="08070003" w:tentative="1">
      <w:start w:val="1"/>
      <w:numFmt w:val="bullet"/>
      <w:lvlText w:val="o"/>
      <w:lvlJc w:val="left"/>
      <w:pPr>
        <w:ind w:left="3637" w:hanging="360"/>
      </w:pPr>
      <w:rPr>
        <w:rFonts w:ascii="Courier New" w:hAnsi="Courier New" w:cs="Courier New" w:hint="default"/>
      </w:rPr>
    </w:lvl>
    <w:lvl w:ilvl="5" w:tplc="08070005" w:tentative="1">
      <w:start w:val="1"/>
      <w:numFmt w:val="bullet"/>
      <w:lvlText w:val=""/>
      <w:lvlJc w:val="left"/>
      <w:pPr>
        <w:ind w:left="4357" w:hanging="360"/>
      </w:pPr>
      <w:rPr>
        <w:rFonts w:ascii="Wingdings" w:hAnsi="Wingdings" w:hint="default"/>
      </w:rPr>
    </w:lvl>
    <w:lvl w:ilvl="6" w:tplc="08070001" w:tentative="1">
      <w:start w:val="1"/>
      <w:numFmt w:val="bullet"/>
      <w:lvlText w:val=""/>
      <w:lvlJc w:val="left"/>
      <w:pPr>
        <w:ind w:left="5077" w:hanging="360"/>
      </w:pPr>
      <w:rPr>
        <w:rFonts w:ascii="Symbol" w:hAnsi="Symbol" w:hint="default"/>
      </w:rPr>
    </w:lvl>
    <w:lvl w:ilvl="7" w:tplc="08070003" w:tentative="1">
      <w:start w:val="1"/>
      <w:numFmt w:val="bullet"/>
      <w:lvlText w:val="o"/>
      <w:lvlJc w:val="left"/>
      <w:pPr>
        <w:ind w:left="5797" w:hanging="360"/>
      </w:pPr>
      <w:rPr>
        <w:rFonts w:ascii="Courier New" w:hAnsi="Courier New" w:cs="Courier New" w:hint="default"/>
      </w:rPr>
    </w:lvl>
    <w:lvl w:ilvl="8" w:tplc="08070005" w:tentative="1">
      <w:start w:val="1"/>
      <w:numFmt w:val="bullet"/>
      <w:lvlText w:val=""/>
      <w:lvlJc w:val="left"/>
      <w:pPr>
        <w:ind w:left="6517" w:hanging="360"/>
      </w:pPr>
      <w:rPr>
        <w:rFonts w:ascii="Wingdings" w:hAnsi="Wingdings" w:hint="default"/>
      </w:rPr>
    </w:lvl>
  </w:abstractNum>
  <w:abstractNum w:abstractNumId="8" w15:restartNumberingAfterBreak="0">
    <w:nsid w:val="2C934232"/>
    <w:multiLevelType w:val="hybridMultilevel"/>
    <w:tmpl w:val="AD3080CC"/>
    <w:lvl w:ilvl="0" w:tplc="9D7E5B04">
      <w:start w:val="1"/>
      <w:numFmt w:val="bullet"/>
      <w:lvlText w:val=""/>
      <w:lvlJc w:val="left"/>
      <w:pPr>
        <w:tabs>
          <w:tab w:val="num" w:pos="360"/>
        </w:tabs>
        <w:ind w:left="357" w:hanging="357"/>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62288"/>
    <w:multiLevelType w:val="hybridMultilevel"/>
    <w:tmpl w:val="F412FDAC"/>
    <w:lvl w:ilvl="0" w:tplc="4B9AA546">
      <w:start w:val="1"/>
      <w:numFmt w:val="bullet"/>
      <w:lvlText w:val=""/>
      <w:lvlPicBulletId w:val="0"/>
      <w:lvlJc w:val="left"/>
      <w:pPr>
        <w:tabs>
          <w:tab w:val="num" w:pos="720"/>
        </w:tabs>
        <w:ind w:left="720" w:hanging="360"/>
      </w:pPr>
      <w:rPr>
        <w:rFonts w:ascii="Symbol" w:hAnsi="Symbol" w:hint="default"/>
      </w:rPr>
    </w:lvl>
    <w:lvl w:ilvl="1" w:tplc="FF26EEE0" w:tentative="1">
      <w:start w:val="1"/>
      <w:numFmt w:val="bullet"/>
      <w:lvlText w:val=""/>
      <w:lvlJc w:val="left"/>
      <w:pPr>
        <w:tabs>
          <w:tab w:val="num" w:pos="1440"/>
        </w:tabs>
        <w:ind w:left="1440" w:hanging="360"/>
      </w:pPr>
      <w:rPr>
        <w:rFonts w:ascii="Symbol" w:hAnsi="Symbol" w:hint="default"/>
      </w:rPr>
    </w:lvl>
    <w:lvl w:ilvl="2" w:tplc="D0B6563E" w:tentative="1">
      <w:start w:val="1"/>
      <w:numFmt w:val="bullet"/>
      <w:lvlText w:val=""/>
      <w:lvlJc w:val="left"/>
      <w:pPr>
        <w:tabs>
          <w:tab w:val="num" w:pos="2160"/>
        </w:tabs>
        <w:ind w:left="2160" w:hanging="360"/>
      </w:pPr>
      <w:rPr>
        <w:rFonts w:ascii="Symbol" w:hAnsi="Symbol" w:hint="default"/>
      </w:rPr>
    </w:lvl>
    <w:lvl w:ilvl="3" w:tplc="FF121A22" w:tentative="1">
      <w:start w:val="1"/>
      <w:numFmt w:val="bullet"/>
      <w:lvlText w:val=""/>
      <w:lvlJc w:val="left"/>
      <w:pPr>
        <w:tabs>
          <w:tab w:val="num" w:pos="2880"/>
        </w:tabs>
        <w:ind w:left="2880" w:hanging="360"/>
      </w:pPr>
      <w:rPr>
        <w:rFonts w:ascii="Symbol" w:hAnsi="Symbol" w:hint="default"/>
      </w:rPr>
    </w:lvl>
    <w:lvl w:ilvl="4" w:tplc="FD983792" w:tentative="1">
      <w:start w:val="1"/>
      <w:numFmt w:val="bullet"/>
      <w:lvlText w:val=""/>
      <w:lvlJc w:val="left"/>
      <w:pPr>
        <w:tabs>
          <w:tab w:val="num" w:pos="3600"/>
        </w:tabs>
        <w:ind w:left="3600" w:hanging="360"/>
      </w:pPr>
      <w:rPr>
        <w:rFonts w:ascii="Symbol" w:hAnsi="Symbol" w:hint="default"/>
      </w:rPr>
    </w:lvl>
    <w:lvl w:ilvl="5" w:tplc="56DA72FA" w:tentative="1">
      <w:start w:val="1"/>
      <w:numFmt w:val="bullet"/>
      <w:lvlText w:val=""/>
      <w:lvlJc w:val="left"/>
      <w:pPr>
        <w:tabs>
          <w:tab w:val="num" w:pos="4320"/>
        </w:tabs>
        <w:ind w:left="4320" w:hanging="360"/>
      </w:pPr>
      <w:rPr>
        <w:rFonts w:ascii="Symbol" w:hAnsi="Symbol" w:hint="default"/>
      </w:rPr>
    </w:lvl>
    <w:lvl w:ilvl="6" w:tplc="6B6EC6D4" w:tentative="1">
      <w:start w:val="1"/>
      <w:numFmt w:val="bullet"/>
      <w:lvlText w:val=""/>
      <w:lvlJc w:val="left"/>
      <w:pPr>
        <w:tabs>
          <w:tab w:val="num" w:pos="5040"/>
        </w:tabs>
        <w:ind w:left="5040" w:hanging="360"/>
      </w:pPr>
      <w:rPr>
        <w:rFonts w:ascii="Symbol" w:hAnsi="Symbol" w:hint="default"/>
      </w:rPr>
    </w:lvl>
    <w:lvl w:ilvl="7" w:tplc="60F27FCA" w:tentative="1">
      <w:start w:val="1"/>
      <w:numFmt w:val="bullet"/>
      <w:lvlText w:val=""/>
      <w:lvlJc w:val="left"/>
      <w:pPr>
        <w:tabs>
          <w:tab w:val="num" w:pos="5760"/>
        </w:tabs>
        <w:ind w:left="5760" w:hanging="360"/>
      </w:pPr>
      <w:rPr>
        <w:rFonts w:ascii="Symbol" w:hAnsi="Symbol" w:hint="default"/>
      </w:rPr>
    </w:lvl>
    <w:lvl w:ilvl="8" w:tplc="0D7CAE9A"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034448C"/>
    <w:multiLevelType w:val="multilevel"/>
    <w:tmpl w:val="CCC89E3A"/>
    <w:lvl w:ilvl="0">
      <w:start w:val="3"/>
      <w:numFmt w:val="bullet"/>
      <w:lvlText w:val="-"/>
      <w:lvlJc w:val="left"/>
      <w:pPr>
        <w:ind w:left="720" w:hanging="360"/>
      </w:pPr>
      <w:rPr>
        <w:rFonts w:ascii="Calibri" w:eastAsiaTheme="minorHAnsi" w:hAnsi="Calibri" w:cs="Calibri"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507587E"/>
    <w:multiLevelType w:val="hybridMultilevel"/>
    <w:tmpl w:val="3A6219C2"/>
    <w:lvl w:ilvl="0" w:tplc="904C21F8">
      <w:start w:val="1"/>
      <w:numFmt w:val="bullet"/>
      <w:lvlText w:val=""/>
      <w:lvlPicBulletId w:val="0"/>
      <w:lvlJc w:val="left"/>
      <w:pPr>
        <w:tabs>
          <w:tab w:val="num" w:pos="720"/>
        </w:tabs>
        <w:ind w:left="720" w:hanging="360"/>
      </w:pPr>
      <w:rPr>
        <w:rFonts w:ascii="Symbol" w:hAnsi="Symbol" w:hint="default"/>
      </w:rPr>
    </w:lvl>
    <w:lvl w:ilvl="1" w:tplc="6B702C6E" w:tentative="1">
      <w:start w:val="1"/>
      <w:numFmt w:val="bullet"/>
      <w:lvlText w:val=""/>
      <w:lvlJc w:val="left"/>
      <w:pPr>
        <w:tabs>
          <w:tab w:val="num" w:pos="1440"/>
        </w:tabs>
        <w:ind w:left="1440" w:hanging="360"/>
      </w:pPr>
      <w:rPr>
        <w:rFonts w:ascii="Symbol" w:hAnsi="Symbol" w:hint="default"/>
      </w:rPr>
    </w:lvl>
    <w:lvl w:ilvl="2" w:tplc="02C8F91C" w:tentative="1">
      <w:start w:val="1"/>
      <w:numFmt w:val="bullet"/>
      <w:lvlText w:val=""/>
      <w:lvlJc w:val="left"/>
      <w:pPr>
        <w:tabs>
          <w:tab w:val="num" w:pos="2160"/>
        </w:tabs>
        <w:ind w:left="2160" w:hanging="360"/>
      </w:pPr>
      <w:rPr>
        <w:rFonts w:ascii="Symbol" w:hAnsi="Symbol" w:hint="default"/>
      </w:rPr>
    </w:lvl>
    <w:lvl w:ilvl="3" w:tplc="2DF68C44" w:tentative="1">
      <w:start w:val="1"/>
      <w:numFmt w:val="bullet"/>
      <w:lvlText w:val=""/>
      <w:lvlJc w:val="left"/>
      <w:pPr>
        <w:tabs>
          <w:tab w:val="num" w:pos="2880"/>
        </w:tabs>
        <w:ind w:left="2880" w:hanging="360"/>
      </w:pPr>
      <w:rPr>
        <w:rFonts w:ascii="Symbol" w:hAnsi="Symbol" w:hint="default"/>
      </w:rPr>
    </w:lvl>
    <w:lvl w:ilvl="4" w:tplc="9834A3AE" w:tentative="1">
      <w:start w:val="1"/>
      <w:numFmt w:val="bullet"/>
      <w:lvlText w:val=""/>
      <w:lvlJc w:val="left"/>
      <w:pPr>
        <w:tabs>
          <w:tab w:val="num" w:pos="3600"/>
        </w:tabs>
        <w:ind w:left="3600" w:hanging="360"/>
      </w:pPr>
      <w:rPr>
        <w:rFonts w:ascii="Symbol" w:hAnsi="Symbol" w:hint="default"/>
      </w:rPr>
    </w:lvl>
    <w:lvl w:ilvl="5" w:tplc="F21474A4" w:tentative="1">
      <w:start w:val="1"/>
      <w:numFmt w:val="bullet"/>
      <w:lvlText w:val=""/>
      <w:lvlJc w:val="left"/>
      <w:pPr>
        <w:tabs>
          <w:tab w:val="num" w:pos="4320"/>
        </w:tabs>
        <w:ind w:left="4320" w:hanging="360"/>
      </w:pPr>
      <w:rPr>
        <w:rFonts w:ascii="Symbol" w:hAnsi="Symbol" w:hint="default"/>
      </w:rPr>
    </w:lvl>
    <w:lvl w:ilvl="6" w:tplc="1DB0359E" w:tentative="1">
      <w:start w:val="1"/>
      <w:numFmt w:val="bullet"/>
      <w:lvlText w:val=""/>
      <w:lvlJc w:val="left"/>
      <w:pPr>
        <w:tabs>
          <w:tab w:val="num" w:pos="5040"/>
        </w:tabs>
        <w:ind w:left="5040" w:hanging="360"/>
      </w:pPr>
      <w:rPr>
        <w:rFonts w:ascii="Symbol" w:hAnsi="Symbol" w:hint="default"/>
      </w:rPr>
    </w:lvl>
    <w:lvl w:ilvl="7" w:tplc="40660AA0" w:tentative="1">
      <w:start w:val="1"/>
      <w:numFmt w:val="bullet"/>
      <w:lvlText w:val=""/>
      <w:lvlJc w:val="left"/>
      <w:pPr>
        <w:tabs>
          <w:tab w:val="num" w:pos="5760"/>
        </w:tabs>
        <w:ind w:left="5760" w:hanging="360"/>
      </w:pPr>
      <w:rPr>
        <w:rFonts w:ascii="Symbol" w:hAnsi="Symbol" w:hint="default"/>
      </w:rPr>
    </w:lvl>
    <w:lvl w:ilvl="8" w:tplc="0302AEF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B264802"/>
    <w:multiLevelType w:val="hybridMultilevel"/>
    <w:tmpl w:val="6B0C1F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9106436"/>
    <w:multiLevelType w:val="hybridMultilevel"/>
    <w:tmpl w:val="9552F42C"/>
    <w:lvl w:ilvl="0" w:tplc="B090F46C">
      <w:start w:val="1"/>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BE60C4F"/>
    <w:multiLevelType w:val="hybridMultilevel"/>
    <w:tmpl w:val="B914DE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10"/>
  </w:num>
  <w:num w:numId="5">
    <w:abstractNumId w:val="13"/>
  </w:num>
  <w:num w:numId="6">
    <w:abstractNumId w:val="7"/>
  </w:num>
  <w:num w:numId="7">
    <w:abstractNumId w:val="12"/>
  </w:num>
  <w:num w:numId="8">
    <w:abstractNumId w:val="2"/>
  </w:num>
  <w:num w:numId="9">
    <w:abstractNumId w:val="14"/>
  </w:num>
  <w:num w:numId="10">
    <w:abstractNumId w:val="0"/>
  </w:num>
  <w:num w:numId="11">
    <w:abstractNumId w:val="11"/>
  </w:num>
  <w:num w:numId="12">
    <w:abstractNumId w:val="9"/>
  </w:num>
  <w:num w:numId="13">
    <w:abstractNumId w:val="8"/>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A29"/>
    <w:rsid w:val="00003492"/>
    <w:rsid w:val="00010C19"/>
    <w:rsid w:val="00026298"/>
    <w:rsid w:val="0002737D"/>
    <w:rsid w:val="00027F1D"/>
    <w:rsid w:val="000355A0"/>
    <w:rsid w:val="00041F6B"/>
    <w:rsid w:val="00055CED"/>
    <w:rsid w:val="000601C3"/>
    <w:rsid w:val="000629D4"/>
    <w:rsid w:val="00070CE3"/>
    <w:rsid w:val="000730F5"/>
    <w:rsid w:val="00083AB5"/>
    <w:rsid w:val="0008555C"/>
    <w:rsid w:val="000873C2"/>
    <w:rsid w:val="000A1953"/>
    <w:rsid w:val="000B5A79"/>
    <w:rsid w:val="000B7F15"/>
    <w:rsid w:val="000C71E5"/>
    <w:rsid w:val="000D1443"/>
    <w:rsid w:val="000D1A54"/>
    <w:rsid w:val="000D2556"/>
    <w:rsid w:val="000D29F4"/>
    <w:rsid w:val="000F3A0E"/>
    <w:rsid w:val="001010B4"/>
    <w:rsid w:val="00114005"/>
    <w:rsid w:val="00117313"/>
    <w:rsid w:val="001240DC"/>
    <w:rsid w:val="00137A70"/>
    <w:rsid w:val="00140CC4"/>
    <w:rsid w:val="00156712"/>
    <w:rsid w:val="001602AE"/>
    <w:rsid w:val="001652B2"/>
    <w:rsid w:val="00170BC9"/>
    <w:rsid w:val="001723A1"/>
    <w:rsid w:val="00176AAD"/>
    <w:rsid w:val="00190DEB"/>
    <w:rsid w:val="00194EF8"/>
    <w:rsid w:val="001A13B1"/>
    <w:rsid w:val="001A3345"/>
    <w:rsid w:val="001B1CDB"/>
    <w:rsid w:val="001B5759"/>
    <w:rsid w:val="001C2F63"/>
    <w:rsid w:val="001D4E4A"/>
    <w:rsid w:val="001E4F44"/>
    <w:rsid w:val="001F0D84"/>
    <w:rsid w:val="001F5823"/>
    <w:rsid w:val="002202FB"/>
    <w:rsid w:val="00231BB5"/>
    <w:rsid w:val="002350F2"/>
    <w:rsid w:val="00246213"/>
    <w:rsid w:val="00251327"/>
    <w:rsid w:val="0025677B"/>
    <w:rsid w:val="00265A6C"/>
    <w:rsid w:val="00274B9C"/>
    <w:rsid w:val="00290596"/>
    <w:rsid w:val="00291F1B"/>
    <w:rsid w:val="002A0433"/>
    <w:rsid w:val="002B34FF"/>
    <w:rsid w:val="002B756B"/>
    <w:rsid w:val="002C15DA"/>
    <w:rsid w:val="002C33BA"/>
    <w:rsid w:val="002C545B"/>
    <w:rsid w:val="002D1165"/>
    <w:rsid w:val="002D23E9"/>
    <w:rsid w:val="002D317E"/>
    <w:rsid w:val="002D54FD"/>
    <w:rsid w:val="002F1D08"/>
    <w:rsid w:val="00301804"/>
    <w:rsid w:val="003040A1"/>
    <w:rsid w:val="00311998"/>
    <w:rsid w:val="00315894"/>
    <w:rsid w:val="00323028"/>
    <w:rsid w:val="0032417D"/>
    <w:rsid w:val="00350FEF"/>
    <w:rsid w:val="00352FAF"/>
    <w:rsid w:val="0036142D"/>
    <w:rsid w:val="0036723E"/>
    <w:rsid w:val="003762B7"/>
    <w:rsid w:val="00376F84"/>
    <w:rsid w:val="003837D8"/>
    <w:rsid w:val="003838BB"/>
    <w:rsid w:val="003A1125"/>
    <w:rsid w:val="003A67C8"/>
    <w:rsid w:val="003B4887"/>
    <w:rsid w:val="003E1294"/>
    <w:rsid w:val="003E2F8A"/>
    <w:rsid w:val="004035E6"/>
    <w:rsid w:val="00405391"/>
    <w:rsid w:val="00417E1C"/>
    <w:rsid w:val="00432746"/>
    <w:rsid w:val="00436539"/>
    <w:rsid w:val="00464187"/>
    <w:rsid w:val="004676B8"/>
    <w:rsid w:val="004806F3"/>
    <w:rsid w:val="004A7683"/>
    <w:rsid w:val="004B25FA"/>
    <w:rsid w:val="004B7671"/>
    <w:rsid w:val="004D0032"/>
    <w:rsid w:val="004D5D41"/>
    <w:rsid w:val="004E0EC8"/>
    <w:rsid w:val="004E6583"/>
    <w:rsid w:val="004E74B5"/>
    <w:rsid w:val="004F6DAA"/>
    <w:rsid w:val="00515346"/>
    <w:rsid w:val="00520C5A"/>
    <w:rsid w:val="00521129"/>
    <w:rsid w:val="00557E28"/>
    <w:rsid w:val="00576D28"/>
    <w:rsid w:val="00583628"/>
    <w:rsid w:val="00586C78"/>
    <w:rsid w:val="005A4497"/>
    <w:rsid w:val="005A6B62"/>
    <w:rsid w:val="005B14E1"/>
    <w:rsid w:val="005B2492"/>
    <w:rsid w:val="005D4DBB"/>
    <w:rsid w:val="006044C4"/>
    <w:rsid w:val="00617B83"/>
    <w:rsid w:val="006236BD"/>
    <w:rsid w:val="00626164"/>
    <w:rsid w:val="006262CF"/>
    <w:rsid w:val="00630C73"/>
    <w:rsid w:val="006535F5"/>
    <w:rsid w:val="006571AF"/>
    <w:rsid w:val="006708A2"/>
    <w:rsid w:val="00674AE2"/>
    <w:rsid w:val="00686255"/>
    <w:rsid w:val="00687B7E"/>
    <w:rsid w:val="006C3F71"/>
    <w:rsid w:val="006D0857"/>
    <w:rsid w:val="006D1644"/>
    <w:rsid w:val="006D23C7"/>
    <w:rsid w:val="006E3B7E"/>
    <w:rsid w:val="006E768E"/>
    <w:rsid w:val="006F1AF2"/>
    <w:rsid w:val="006F1CC0"/>
    <w:rsid w:val="006F3A38"/>
    <w:rsid w:val="00700D7F"/>
    <w:rsid w:val="00713430"/>
    <w:rsid w:val="00715EFE"/>
    <w:rsid w:val="0072001B"/>
    <w:rsid w:val="007323DA"/>
    <w:rsid w:val="00733D95"/>
    <w:rsid w:val="00752580"/>
    <w:rsid w:val="00752AE9"/>
    <w:rsid w:val="007637C3"/>
    <w:rsid w:val="00764C00"/>
    <w:rsid w:val="00766A9A"/>
    <w:rsid w:val="007755E9"/>
    <w:rsid w:val="00780AAC"/>
    <w:rsid w:val="00784D41"/>
    <w:rsid w:val="00786380"/>
    <w:rsid w:val="0078733A"/>
    <w:rsid w:val="00791A77"/>
    <w:rsid w:val="0079746D"/>
    <w:rsid w:val="007A58AF"/>
    <w:rsid w:val="007A6B2E"/>
    <w:rsid w:val="007B15BB"/>
    <w:rsid w:val="007B320D"/>
    <w:rsid w:val="007B4B0C"/>
    <w:rsid w:val="007B6D10"/>
    <w:rsid w:val="007D2324"/>
    <w:rsid w:val="007E107C"/>
    <w:rsid w:val="007F62A9"/>
    <w:rsid w:val="00803493"/>
    <w:rsid w:val="008042E4"/>
    <w:rsid w:val="00810F9D"/>
    <w:rsid w:val="00811CA9"/>
    <w:rsid w:val="00812804"/>
    <w:rsid w:val="00827414"/>
    <w:rsid w:val="008305D7"/>
    <w:rsid w:val="00835E22"/>
    <w:rsid w:val="0084229E"/>
    <w:rsid w:val="00850E82"/>
    <w:rsid w:val="00851C82"/>
    <w:rsid w:val="00862552"/>
    <w:rsid w:val="0086478B"/>
    <w:rsid w:val="0086729F"/>
    <w:rsid w:val="00867BFE"/>
    <w:rsid w:val="008740C2"/>
    <w:rsid w:val="008A0891"/>
    <w:rsid w:val="008A0CB7"/>
    <w:rsid w:val="008A14AC"/>
    <w:rsid w:val="008B038E"/>
    <w:rsid w:val="008B2FAF"/>
    <w:rsid w:val="008B477E"/>
    <w:rsid w:val="008D6E3F"/>
    <w:rsid w:val="008E52EA"/>
    <w:rsid w:val="008F7B3E"/>
    <w:rsid w:val="00911044"/>
    <w:rsid w:val="00924141"/>
    <w:rsid w:val="00925162"/>
    <w:rsid w:val="00934DA0"/>
    <w:rsid w:val="00936D94"/>
    <w:rsid w:val="00947FA0"/>
    <w:rsid w:val="0095647D"/>
    <w:rsid w:val="00957960"/>
    <w:rsid w:val="009741CF"/>
    <w:rsid w:val="0098154F"/>
    <w:rsid w:val="00993299"/>
    <w:rsid w:val="009A692F"/>
    <w:rsid w:val="009B7A42"/>
    <w:rsid w:val="009C1BF9"/>
    <w:rsid w:val="009C4644"/>
    <w:rsid w:val="009E7F9B"/>
    <w:rsid w:val="009F202C"/>
    <w:rsid w:val="00A06132"/>
    <w:rsid w:val="00A165E4"/>
    <w:rsid w:val="00A20274"/>
    <w:rsid w:val="00A241AD"/>
    <w:rsid w:val="00A4029A"/>
    <w:rsid w:val="00A44275"/>
    <w:rsid w:val="00A547EE"/>
    <w:rsid w:val="00A77F13"/>
    <w:rsid w:val="00A82B7F"/>
    <w:rsid w:val="00A85BFD"/>
    <w:rsid w:val="00A92326"/>
    <w:rsid w:val="00A92A95"/>
    <w:rsid w:val="00AA12F1"/>
    <w:rsid w:val="00AA16AD"/>
    <w:rsid w:val="00AA1EDD"/>
    <w:rsid w:val="00AB44CE"/>
    <w:rsid w:val="00AD2167"/>
    <w:rsid w:val="00AD579A"/>
    <w:rsid w:val="00AE066B"/>
    <w:rsid w:val="00AE197A"/>
    <w:rsid w:val="00AE2C5A"/>
    <w:rsid w:val="00AF33E1"/>
    <w:rsid w:val="00AF716B"/>
    <w:rsid w:val="00B0425A"/>
    <w:rsid w:val="00B403E5"/>
    <w:rsid w:val="00B46A77"/>
    <w:rsid w:val="00B500A3"/>
    <w:rsid w:val="00B5298E"/>
    <w:rsid w:val="00B53EF9"/>
    <w:rsid w:val="00B72C57"/>
    <w:rsid w:val="00B75735"/>
    <w:rsid w:val="00BA358A"/>
    <w:rsid w:val="00BA6DCA"/>
    <w:rsid w:val="00BA7801"/>
    <w:rsid w:val="00BC6363"/>
    <w:rsid w:val="00BE6FB5"/>
    <w:rsid w:val="00BF0362"/>
    <w:rsid w:val="00BF0655"/>
    <w:rsid w:val="00C151C1"/>
    <w:rsid w:val="00C17FEA"/>
    <w:rsid w:val="00C34B86"/>
    <w:rsid w:val="00C40475"/>
    <w:rsid w:val="00C4294E"/>
    <w:rsid w:val="00C4349E"/>
    <w:rsid w:val="00C43672"/>
    <w:rsid w:val="00C62AD5"/>
    <w:rsid w:val="00C802F7"/>
    <w:rsid w:val="00C8420E"/>
    <w:rsid w:val="00C87EE6"/>
    <w:rsid w:val="00C9479B"/>
    <w:rsid w:val="00C96073"/>
    <w:rsid w:val="00C96BA4"/>
    <w:rsid w:val="00CA709E"/>
    <w:rsid w:val="00CF28D7"/>
    <w:rsid w:val="00D144E1"/>
    <w:rsid w:val="00D14A7D"/>
    <w:rsid w:val="00D20CDC"/>
    <w:rsid w:val="00D318FD"/>
    <w:rsid w:val="00D34F65"/>
    <w:rsid w:val="00D44C10"/>
    <w:rsid w:val="00D5152D"/>
    <w:rsid w:val="00D51848"/>
    <w:rsid w:val="00D52015"/>
    <w:rsid w:val="00D5275E"/>
    <w:rsid w:val="00D56E58"/>
    <w:rsid w:val="00D62EE3"/>
    <w:rsid w:val="00D64964"/>
    <w:rsid w:val="00D67693"/>
    <w:rsid w:val="00D70C29"/>
    <w:rsid w:val="00D7427F"/>
    <w:rsid w:val="00D77624"/>
    <w:rsid w:val="00D862D3"/>
    <w:rsid w:val="00D90016"/>
    <w:rsid w:val="00D95A3E"/>
    <w:rsid w:val="00DA0283"/>
    <w:rsid w:val="00DB2BFD"/>
    <w:rsid w:val="00DB7DAB"/>
    <w:rsid w:val="00DC5D69"/>
    <w:rsid w:val="00DD1B62"/>
    <w:rsid w:val="00DE1ECC"/>
    <w:rsid w:val="00DE2444"/>
    <w:rsid w:val="00E00047"/>
    <w:rsid w:val="00E058B4"/>
    <w:rsid w:val="00E06ECD"/>
    <w:rsid w:val="00E1744E"/>
    <w:rsid w:val="00E2698B"/>
    <w:rsid w:val="00E322A6"/>
    <w:rsid w:val="00E3313B"/>
    <w:rsid w:val="00E41F7A"/>
    <w:rsid w:val="00E4787C"/>
    <w:rsid w:val="00E543FF"/>
    <w:rsid w:val="00E65E34"/>
    <w:rsid w:val="00E827AD"/>
    <w:rsid w:val="00E90C8E"/>
    <w:rsid w:val="00EA719C"/>
    <w:rsid w:val="00EB539B"/>
    <w:rsid w:val="00EB7C2C"/>
    <w:rsid w:val="00EC6680"/>
    <w:rsid w:val="00ED121A"/>
    <w:rsid w:val="00ED2103"/>
    <w:rsid w:val="00EE1B89"/>
    <w:rsid w:val="00EE5C8B"/>
    <w:rsid w:val="00EE6B02"/>
    <w:rsid w:val="00EF156F"/>
    <w:rsid w:val="00EF2E93"/>
    <w:rsid w:val="00EF4B99"/>
    <w:rsid w:val="00EF693E"/>
    <w:rsid w:val="00F1153E"/>
    <w:rsid w:val="00F15857"/>
    <w:rsid w:val="00F21C76"/>
    <w:rsid w:val="00F21CFF"/>
    <w:rsid w:val="00F2689F"/>
    <w:rsid w:val="00F423A9"/>
    <w:rsid w:val="00F57B56"/>
    <w:rsid w:val="00F61CAB"/>
    <w:rsid w:val="00F67026"/>
    <w:rsid w:val="00F74A54"/>
    <w:rsid w:val="00F86F1A"/>
    <w:rsid w:val="00F91C14"/>
    <w:rsid w:val="00FA1611"/>
    <w:rsid w:val="00FA193D"/>
    <w:rsid w:val="00FA2096"/>
    <w:rsid w:val="00FA372A"/>
    <w:rsid w:val="00FB3A29"/>
    <w:rsid w:val="00FD44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217988"/>
  <w14:defaultImageDpi w14:val="300"/>
  <w15:docId w15:val="{3B2AE0F9-55FF-423A-97E0-DE51E43A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2323"/>
    <w:pPr>
      <w:spacing w:line="280" w:lineRule="atLeast"/>
    </w:pPr>
    <w:rPr>
      <w:rFonts w:ascii="Arial" w:hAnsi="Arial" w:cs="Arial"/>
      <w:lang w:val="de-CH" w:eastAsia="zh-TW"/>
    </w:rPr>
  </w:style>
  <w:style w:type="paragraph" w:styleId="berschrift1">
    <w:name w:val="heading 1"/>
    <w:basedOn w:val="Standard"/>
    <w:next w:val="Standard"/>
    <w:qFormat/>
    <w:rsid w:val="00441A28"/>
    <w:pPr>
      <w:keepNext/>
      <w:outlineLvl w:val="0"/>
    </w:pPr>
    <w:rPr>
      <w:b/>
      <w:bCs/>
      <w:kern w:val="32"/>
    </w:rPr>
  </w:style>
  <w:style w:type="paragraph" w:styleId="berschrift2">
    <w:name w:val="heading 2"/>
    <w:basedOn w:val="Standard"/>
    <w:next w:val="Standard"/>
    <w:qFormat/>
    <w:rsid w:val="00441A28"/>
    <w:pPr>
      <w:keepNext/>
      <w:outlineLvl w:val="1"/>
    </w:pPr>
    <w:rPr>
      <w:b/>
      <w:bCs/>
    </w:rPr>
  </w:style>
  <w:style w:type="paragraph" w:styleId="berschrift3">
    <w:name w:val="heading 3"/>
    <w:basedOn w:val="Standard"/>
    <w:next w:val="Standard"/>
    <w:qFormat/>
    <w:rsid w:val="00441A28"/>
    <w:pPr>
      <w:keepNext/>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40CC4"/>
    <w:pPr>
      <w:tabs>
        <w:tab w:val="center" w:pos="4536"/>
        <w:tab w:val="right" w:pos="9072"/>
      </w:tabs>
    </w:pPr>
  </w:style>
  <w:style w:type="paragraph" w:styleId="Fuzeile">
    <w:name w:val="footer"/>
    <w:basedOn w:val="Standard"/>
    <w:link w:val="FuzeileZchn"/>
    <w:uiPriority w:val="99"/>
    <w:rsid w:val="003D208E"/>
    <w:pPr>
      <w:tabs>
        <w:tab w:val="center" w:pos="4536"/>
        <w:tab w:val="right" w:pos="9072"/>
      </w:tabs>
      <w:spacing w:line="180" w:lineRule="exact"/>
    </w:pPr>
    <w:rPr>
      <w:sz w:val="15"/>
      <w:szCs w:val="15"/>
    </w:rPr>
  </w:style>
  <w:style w:type="table" w:styleId="Tabellenraster">
    <w:name w:val="Table Grid"/>
    <w:basedOn w:val="NormaleTabelle"/>
    <w:uiPriority w:val="39"/>
    <w:rsid w:val="00CE2323"/>
    <w:pPr>
      <w:spacing w:line="280" w:lineRule="atLeast"/>
    </w:pPr>
    <w:tblPr>
      <w:tblCellMar>
        <w:left w:w="0" w:type="dxa"/>
        <w:right w:w="0" w:type="dxa"/>
      </w:tblCellMar>
    </w:tblPr>
  </w:style>
  <w:style w:type="paragraph" w:customStyle="1" w:styleId="Universittseinheit">
    <w:name w:val="Universitätseinheit"/>
    <w:basedOn w:val="Standard"/>
    <w:rsid w:val="0084116D"/>
    <w:pPr>
      <w:spacing w:line="240" w:lineRule="exact"/>
    </w:pPr>
    <w:rPr>
      <w:b/>
      <w:bCs/>
    </w:rPr>
  </w:style>
  <w:style w:type="paragraph" w:customStyle="1" w:styleId="Absender">
    <w:name w:val="Absender"/>
    <w:basedOn w:val="Standard"/>
    <w:rsid w:val="0084116D"/>
    <w:pPr>
      <w:spacing w:line="180" w:lineRule="exact"/>
    </w:pPr>
    <w:rPr>
      <w:sz w:val="15"/>
      <w:szCs w:val="15"/>
    </w:rPr>
  </w:style>
  <w:style w:type="paragraph" w:customStyle="1" w:styleId="Dokumententyp">
    <w:name w:val="Dokumententyp"/>
    <w:basedOn w:val="Standard"/>
    <w:rsid w:val="006A5923"/>
    <w:pPr>
      <w:spacing w:line="280" w:lineRule="exact"/>
    </w:pPr>
    <w:rPr>
      <w:b/>
      <w:bCs/>
      <w:sz w:val="24"/>
      <w:szCs w:val="24"/>
    </w:rPr>
  </w:style>
  <w:style w:type="paragraph" w:customStyle="1" w:styleId="Adresse">
    <w:name w:val="Adresse"/>
    <w:basedOn w:val="Standard"/>
    <w:rsid w:val="00A1195F"/>
    <w:pPr>
      <w:spacing w:line="220" w:lineRule="atLeast"/>
      <w:ind w:right="1985"/>
    </w:pPr>
    <w:rPr>
      <w:sz w:val="18"/>
      <w:szCs w:val="18"/>
    </w:rPr>
  </w:style>
  <w:style w:type="paragraph" w:customStyle="1" w:styleId="Absenderzeile">
    <w:name w:val="Absenderzeile"/>
    <w:basedOn w:val="Standard"/>
    <w:rsid w:val="00A37BB3"/>
    <w:pPr>
      <w:spacing w:line="180" w:lineRule="exact"/>
    </w:pPr>
    <w:rPr>
      <w:sz w:val="14"/>
      <w:szCs w:val="14"/>
    </w:rPr>
  </w:style>
  <w:style w:type="paragraph" w:customStyle="1" w:styleId="Checkbox">
    <w:name w:val="Checkbox"/>
    <w:basedOn w:val="Standard"/>
    <w:rsid w:val="006A5923"/>
    <w:pPr>
      <w:spacing w:line="280" w:lineRule="exact"/>
    </w:pPr>
    <w:rPr>
      <w:sz w:val="12"/>
      <w:szCs w:val="12"/>
    </w:rPr>
  </w:style>
  <w:style w:type="paragraph" w:customStyle="1" w:styleId="Untereinheit">
    <w:name w:val="Untereinheit"/>
    <w:basedOn w:val="Universittseinheit"/>
    <w:rsid w:val="00FC3A3B"/>
    <w:rPr>
      <w:b w:val="0"/>
      <w:bCs w:val="0"/>
    </w:rPr>
  </w:style>
  <w:style w:type="paragraph" w:styleId="Sprechblasentext">
    <w:name w:val="Balloon Text"/>
    <w:basedOn w:val="Standard"/>
    <w:link w:val="SprechblasentextZchn"/>
    <w:uiPriority w:val="99"/>
    <w:semiHidden/>
    <w:unhideWhenUsed/>
    <w:rsid w:val="00010C19"/>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10C19"/>
    <w:rPr>
      <w:rFonts w:ascii="Lucida Grande" w:hAnsi="Lucida Grande" w:cs="Lucida Grande"/>
      <w:sz w:val="18"/>
      <w:szCs w:val="18"/>
      <w:lang w:val="de-CH" w:eastAsia="zh-TW"/>
    </w:rPr>
  </w:style>
  <w:style w:type="table" w:styleId="EinfacheTabelle1">
    <w:name w:val="Plain Table 1"/>
    <w:basedOn w:val="NormaleTabelle"/>
    <w:uiPriority w:val="99"/>
    <w:rsid w:val="007637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99"/>
    <w:rsid w:val="006F1C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99"/>
    <w:rsid w:val="006F1CC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uzeileZchn">
    <w:name w:val="Fußzeile Zchn"/>
    <w:basedOn w:val="Absatz-Standardschriftart"/>
    <w:link w:val="Fuzeile"/>
    <w:uiPriority w:val="99"/>
    <w:rsid w:val="007D2324"/>
    <w:rPr>
      <w:rFonts w:ascii="Arial" w:hAnsi="Arial" w:cs="Arial"/>
      <w:sz w:val="15"/>
      <w:szCs w:val="15"/>
      <w:lang w:val="de-CH" w:eastAsia="zh-TW"/>
    </w:rPr>
  </w:style>
  <w:style w:type="character" w:styleId="Platzhaltertext">
    <w:name w:val="Placeholder Text"/>
    <w:basedOn w:val="Absatz-Standardschriftart"/>
    <w:uiPriority w:val="99"/>
    <w:semiHidden/>
    <w:rsid w:val="008B477E"/>
    <w:rPr>
      <w:color w:val="808080"/>
    </w:rPr>
  </w:style>
  <w:style w:type="character" w:customStyle="1" w:styleId="KopfzeileZchn">
    <w:name w:val="Kopfzeile Zchn"/>
    <w:basedOn w:val="Absatz-Standardschriftart"/>
    <w:link w:val="Kopfzeile"/>
    <w:uiPriority w:val="99"/>
    <w:rsid w:val="00674AE2"/>
    <w:rPr>
      <w:rFonts w:ascii="Arial" w:hAnsi="Arial" w:cs="Arial"/>
      <w:lang w:val="de-CH" w:eastAsia="zh-TW"/>
    </w:rPr>
  </w:style>
  <w:style w:type="paragraph" w:styleId="Listenabsatz">
    <w:name w:val="List Paragraph"/>
    <w:basedOn w:val="Standard"/>
    <w:uiPriority w:val="34"/>
    <w:qFormat/>
    <w:rsid w:val="00070CE3"/>
    <w:pPr>
      <w:ind w:left="720"/>
      <w:contextualSpacing/>
    </w:pPr>
  </w:style>
  <w:style w:type="paragraph" w:customStyle="1" w:styleId="Default">
    <w:name w:val="Default"/>
    <w:rsid w:val="00A92A95"/>
    <w:pPr>
      <w:autoSpaceDE w:val="0"/>
      <w:autoSpaceDN w:val="0"/>
      <w:adjustRightInd w:val="0"/>
    </w:pPr>
    <w:rPr>
      <w:rFonts w:ascii="Calibri" w:hAnsi="Calibri" w:cs="Calibri"/>
      <w:color w:val="000000"/>
      <w:sz w:val="24"/>
      <w:szCs w:val="24"/>
      <w:lang w:val="de-CH"/>
    </w:rPr>
  </w:style>
  <w:style w:type="paragraph" w:styleId="HTMLVorformatiert">
    <w:name w:val="HTML Preformatted"/>
    <w:basedOn w:val="Standard"/>
    <w:link w:val="HTMLVorformatiertZchn"/>
    <w:uiPriority w:val="99"/>
    <w:semiHidden/>
    <w:unhideWhenUsed/>
    <w:rsid w:val="0058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583628"/>
    <w:rPr>
      <w:rFonts w:ascii="Courier New" w:eastAsia="Times New Roman" w:hAnsi="Courier New" w:cs="Courier New"/>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8942">
      <w:bodyDiv w:val="1"/>
      <w:marLeft w:val="0"/>
      <w:marRight w:val="0"/>
      <w:marTop w:val="0"/>
      <w:marBottom w:val="0"/>
      <w:divBdr>
        <w:top w:val="none" w:sz="0" w:space="0" w:color="auto"/>
        <w:left w:val="none" w:sz="0" w:space="0" w:color="auto"/>
        <w:bottom w:val="none" w:sz="0" w:space="0" w:color="auto"/>
        <w:right w:val="none" w:sz="0" w:space="0" w:color="auto"/>
      </w:divBdr>
    </w:div>
    <w:div w:id="349724531">
      <w:bodyDiv w:val="1"/>
      <w:marLeft w:val="0"/>
      <w:marRight w:val="0"/>
      <w:marTop w:val="0"/>
      <w:marBottom w:val="0"/>
      <w:divBdr>
        <w:top w:val="none" w:sz="0" w:space="0" w:color="auto"/>
        <w:left w:val="none" w:sz="0" w:space="0" w:color="auto"/>
        <w:bottom w:val="none" w:sz="0" w:space="0" w:color="auto"/>
        <w:right w:val="none" w:sz="0" w:space="0" w:color="auto"/>
      </w:divBdr>
    </w:div>
    <w:div w:id="366417574">
      <w:bodyDiv w:val="1"/>
      <w:marLeft w:val="0"/>
      <w:marRight w:val="0"/>
      <w:marTop w:val="0"/>
      <w:marBottom w:val="0"/>
      <w:divBdr>
        <w:top w:val="none" w:sz="0" w:space="0" w:color="auto"/>
        <w:left w:val="none" w:sz="0" w:space="0" w:color="auto"/>
        <w:bottom w:val="none" w:sz="0" w:space="0" w:color="auto"/>
        <w:right w:val="none" w:sz="0" w:space="0" w:color="auto"/>
      </w:divBdr>
    </w:div>
    <w:div w:id="1246916430">
      <w:bodyDiv w:val="1"/>
      <w:marLeft w:val="0"/>
      <w:marRight w:val="0"/>
      <w:marTop w:val="0"/>
      <w:marBottom w:val="0"/>
      <w:divBdr>
        <w:top w:val="none" w:sz="0" w:space="0" w:color="auto"/>
        <w:left w:val="none" w:sz="0" w:space="0" w:color="auto"/>
        <w:bottom w:val="none" w:sz="0" w:space="0" w:color="auto"/>
        <w:right w:val="none" w:sz="0" w:space="0" w:color="auto"/>
      </w:divBdr>
    </w:div>
    <w:div w:id="1538393847">
      <w:bodyDiv w:val="1"/>
      <w:marLeft w:val="0"/>
      <w:marRight w:val="0"/>
      <w:marTop w:val="0"/>
      <w:marBottom w:val="0"/>
      <w:divBdr>
        <w:top w:val="none" w:sz="0" w:space="0" w:color="auto"/>
        <w:left w:val="none" w:sz="0" w:space="0" w:color="auto"/>
        <w:bottom w:val="none" w:sz="0" w:space="0" w:color="auto"/>
        <w:right w:val="none" w:sz="0" w:space="0" w:color="auto"/>
      </w:divBdr>
    </w:div>
    <w:div w:id="2035157067">
      <w:bodyDiv w:val="1"/>
      <w:marLeft w:val="0"/>
      <w:marRight w:val="0"/>
      <w:marTop w:val="0"/>
      <w:marBottom w:val="0"/>
      <w:divBdr>
        <w:top w:val="none" w:sz="0" w:space="0" w:color="auto"/>
        <w:left w:val="none" w:sz="0" w:space="0" w:color="auto"/>
        <w:bottom w:val="none" w:sz="0" w:space="0" w:color="auto"/>
        <w:right w:val="none" w:sz="0" w:space="0" w:color="auto"/>
      </w:divBdr>
      <w:divsChild>
        <w:div w:id="1458059976">
          <w:marLeft w:val="0"/>
          <w:marRight w:val="0"/>
          <w:marTop w:val="0"/>
          <w:marBottom w:val="0"/>
          <w:divBdr>
            <w:top w:val="none" w:sz="0" w:space="0" w:color="auto"/>
            <w:left w:val="none" w:sz="0" w:space="0" w:color="auto"/>
            <w:bottom w:val="none" w:sz="0" w:space="0" w:color="auto"/>
            <w:right w:val="none" w:sz="0" w:space="0" w:color="auto"/>
          </w:divBdr>
        </w:div>
        <w:div w:id="601644742">
          <w:marLeft w:val="0"/>
          <w:marRight w:val="0"/>
          <w:marTop w:val="0"/>
          <w:marBottom w:val="0"/>
          <w:divBdr>
            <w:top w:val="none" w:sz="0" w:space="0" w:color="auto"/>
            <w:left w:val="none" w:sz="0" w:space="0" w:color="auto"/>
            <w:bottom w:val="none" w:sz="0" w:space="0" w:color="auto"/>
            <w:right w:val="none" w:sz="0" w:space="0" w:color="auto"/>
          </w:divBdr>
        </w:div>
        <w:div w:id="2036072463">
          <w:marLeft w:val="0"/>
          <w:marRight w:val="0"/>
          <w:marTop w:val="0"/>
          <w:marBottom w:val="0"/>
          <w:divBdr>
            <w:top w:val="none" w:sz="0" w:space="0" w:color="auto"/>
            <w:left w:val="none" w:sz="0" w:space="0" w:color="auto"/>
            <w:bottom w:val="none" w:sz="0" w:space="0" w:color="auto"/>
            <w:right w:val="none" w:sz="0" w:space="0" w:color="auto"/>
          </w:divBdr>
        </w:div>
        <w:div w:id="1002009312">
          <w:marLeft w:val="0"/>
          <w:marRight w:val="0"/>
          <w:marTop w:val="0"/>
          <w:marBottom w:val="0"/>
          <w:divBdr>
            <w:top w:val="none" w:sz="0" w:space="0" w:color="auto"/>
            <w:left w:val="none" w:sz="0" w:space="0" w:color="auto"/>
            <w:bottom w:val="none" w:sz="0" w:space="0" w:color="auto"/>
            <w:right w:val="none" w:sz="0" w:space="0" w:color="auto"/>
          </w:divBdr>
        </w:div>
        <w:div w:id="432630812">
          <w:marLeft w:val="0"/>
          <w:marRight w:val="0"/>
          <w:marTop w:val="0"/>
          <w:marBottom w:val="0"/>
          <w:divBdr>
            <w:top w:val="none" w:sz="0" w:space="0" w:color="auto"/>
            <w:left w:val="none" w:sz="0" w:space="0" w:color="auto"/>
            <w:bottom w:val="none" w:sz="0" w:space="0" w:color="auto"/>
            <w:right w:val="none" w:sz="0" w:space="0" w:color="auto"/>
          </w:divBdr>
        </w:div>
        <w:div w:id="444737134">
          <w:marLeft w:val="0"/>
          <w:marRight w:val="0"/>
          <w:marTop w:val="0"/>
          <w:marBottom w:val="0"/>
          <w:divBdr>
            <w:top w:val="none" w:sz="0" w:space="0" w:color="auto"/>
            <w:left w:val="none" w:sz="0" w:space="0" w:color="auto"/>
            <w:bottom w:val="none" w:sz="0" w:space="0" w:color="auto"/>
            <w:right w:val="none" w:sz="0" w:space="0" w:color="auto"/>
          </w:divBdr>
        </w:div>
        <w:div w:id="1278027317">
          <w:marLeft w:val="0"/>
          <w:marRight w:val="0"/>
          <w:marTop w:val="0"/>
          <w:marBottom w:val="0"/>
          <w:divBdr>
            <w:top w:val="none" w:sz="0" w:space="0" w:color="auto"/>
            <w:left w:val="none" w:sz="0" w:space="0" w:color="auto"/>
            <w:bottom w:val="none" w:sz="0" w:space="0" w:color="auto"/>
            <w:right w:val="none" w:sz="0" w:space="0" w:color="auto"/>
          </w:divBdr>
        </w:div>
        <w:div w:id="1141918218">
          <w:marLeft w:val="0"/>
          <w:marRight w:val="0"/>
          <w:marTop w:val="0"/>
          <w:marBottom w:val="0"/>
          <w:divBdr>
            <w:top w:val="none" w:sz="0" w:space="0" w:color="auto"/>
            <w:left w:val="none" w:sz="0" w:space="0" w:color="auto"/>
            <w:bottom w:val="none" w:sz="0" w:space="0" w:color="auto"/>
            <w:right w:val="none" w:sz="0" w:space="0" w:color="auto"/>
          </w:divBdr>
        </w:div>
        <w:div w:id="2121945600">
          <w:marLeft w:val="0"/>
          <w:marRight w:val="0"/>
          <w:marTop w:val="0"/>
          <w:marBottom w:val="0"/>
          <w:divBdr>
            <w:top w:val="none" w:sz="0" w:space="0" w:color="auto"/>
            <w:left w:val="none" w:sz="0" w:space="0" w:color="auto"/>
            <w:bottom w:val="none" w:sz="0" w:space="0" w:color="auto"/>
            <w:right w:val="none" w:sz="0" w:space="0" w:color="auto"/>
          </w:divBdr>
          <w:divsChild>
            <w:div w:id="171185836">
              <w:marLeft w:val="0"/>
              <w:marRight w:val="0"/>
              <w:marTop w:val="0"/>
              <w:marBottom w:val="0"/>
              <w:divBdr>
                <w:top w:val="none" w:sz="0" w:space="0" w:color="auto"/>
                <w:left w:val="none" w:sz="0" w:space="0" w:color="auto"/>
                <w:bottom w:val="none" w:sz="0" w:space="0" w:color="auto"/>
                <w:right w:val="none" w:sz="0" w:space="0" w:color="auto"/>
              </w:divBdr>
            </w:div>
            <w:div w:id="1541891731">
              <w:marLeft w:val="0"/>
              <w:marRight w:val="0"/>
              <w:marTop w:val="0"/>
              <w:marBottom w:val="0"/>
              <w:divBdr>
                <w:top w:val="none" w:sz="0" w:space="0" w:color="auto"/>
                <w:left w:val="none" w:sz="0" w:space="0" w:color="auto"/>
                <w:bottom w:val="none" w:sz="0" w:space="0" w:color="auto"/>
                <w:right w:val="none" w:sz="0" w:space="0" w:color="auto"/>
              </w:divBdr>
            </w:div>
            <w:div w:id="1319000870">
              <w:marLeft w:val="0"/>
              <w:marRight w:val="0"/>
              <w:marTop w:val="0"/>
              <w:marBottom w:val="0"/>
              <w:divBdr>
                <w:top w:val="none" w:sz="0" w:space="0" w:color="auto"/>
                <w:left w:val="none" w:sz="0" w:space="0" w:color="auto"/>
                <w:bottom w:val="none" w:sz="0" w:space="0" w:color="auto"/>
                <w:right w:val="none" w:sz="0" w:space="0" w:color="auto"/>
              </w:divBdr>
            </w:div>
            <w:div w:id="1458136083">
              <w:marLeft w:val="0"/>
              <w:marRight w:val="0"/>
              <w:marTop w:val="0"/>
              <w:marBottom w:val="0"/>
              <w:divBdr>
                <w:top w:val="none" w:sz="0" w:space="0" w:color="auto"/>
                <w:left w:val="none" w:sz="0" w:space="0" w:color="auto"/>
                <w:bottom w:val="none" w:sz="0" w:space="0" w:color="auto"/>
                <w:right w:val="none" w:sz="0" w:space="0" w:color="auto"/>
              </w:divBdr>
            </w:div>
            <w:div w:id="1297957117">
              <w:marLeft w:val="0"/>
              <w:marRight w:val="0"/>
              <w:marTop w:val="0"/>
              <w:marBottom w:val="0"/>
              <w:divBdr>
                <w:top w:val="none" w:sz="0" w:space="0" w:color="auto"/>
                <w:left w:val="none" w:sz="0" w:space="0" w:color="auto"/>
                <w:bottom w:val="none" w:sz="0" w:space="0" w:color="auto"/>
                <w:right w:val="none" w:sz="0" w:space="0" w:color="auto"/>
              </w:divBdr>
            </w:div>
            <w:div w:id="11460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5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ropbox\ZRM\Briefvorlagen\Kurzbrief%20Tremp%20EBPI.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C6BFB-9F71-7440-B4A4-0EFDD4BB2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C:\Users\admin\Dropbox\ZRM\Briefvorlagen\Kurzbrief Tremp EBPI.dotx</Template>
  <TotalTime>0</TotalTime>
  <Pages>9</Pages>
  <Words>1174</Words>
  <Characters>7399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Kurzbrief</vt:lpstr>
    </vt:vector>
  </TitlesOfParts>
  <Manager/>
  <Company>Universität Zürich</Company>
  <LinksUpToDate>false</LinksUpToDate>
  <CharactersWithSpaces>8556</CharactersWithSpaces>
  <SharedDoc>false</SharedDoc>
  <HyperlinkBase/>
  <HLinks>
    <vt:vector size="12" baseType="variant">
      <vt:variant>
        <vt:i4>8192118</vt:i4>
      </vt:variant>
      <vt:variant>
        <vt:i4>-1</vt:i4>
      </vt:variant>
      <vt:variant>
        <vt:i4>2061</vt:i4>
      </vt:variant>
      <vt:variant>
        <vt:i4>1</vt:i4>
      </vt:variant>
      <vt:variant>
        <vt:lpwstr>uzh_logo_d_pos_grau_1mm</vt:lpwstr>
      </vt:variant>
      <vt:variant>
        <vt:lpwstr/>
      </vt:variant>
      <vt:variant>
        <vt:i4>8192118</vt:i4>
      </vt:variant>
      <vt:variant>
        <vt:i4>-1</vt:i4>
      </vt:variant>
      <vt:variant>
        <vt:i4>2062</vt:i4>
      </vt:variant>
      <vt:variant>
        <vt:i4>1</vt:i4>
      </vt:variant>
      <vt:variant>
        <vt:lpwstr>uzh_logo_d_pos_grau_1mm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Kurzbrief</dc:title>
  <dc:subject/>
  <dc:creator>CR_.1</dc:creator>
  <cp:keywords/>
  <dc:description>Vorlage uzh_kurzbrief_mit_absender_d MSO2011 v1 24.11.2010</dc:description>
  <cp:lastModifiedBy>Alon Cohen</cp:lastModifiedBy>
  <cp:revision>58</cp:revision>
  <cp:lastPrinted>2021-05-31T12:03:00Z</cp:lastPrinted>
  <dcterms:created xsi:type="dcterms:W3CDTF">2022-01-31T14:42:00Z</dcterms:created>
  <dcterms:modified xsi:type="dcterms:W3CDTF">2022-03-08T13:34:00Z</dcterms:modified>
  <cp:category/>
</cp:coreProperties>
</file>