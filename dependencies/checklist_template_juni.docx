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AA05" w14:textId="3A1F4086" w:rsidR="00ED121A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Dieses Blatt beim Ablegen in den Ordner abreissen und </w:t>
      </w:r>
      <w:proofErr w:type="spellStart"/>
      <w:r>
        <w:rPr>
          <w:b/>
          <w:sz w:val="28"/>
          <w:szCs w:val="28"/>
        </w:rPr>
        <w:t>shre</w:t>
      </w:r>
      <w:r w:rsidR="001240D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dern</w:t>
      </w:r>
      <w:proofErr w:type="spellEnd"/>
      <w:r>
        <w:rPr>
          <w:b/>
          <w:sz w:val="28"/>
          <w:szCs w:val="28"/>
        </w:rPr>
        <w:t>.</w:t>
      </w:r>
    </w:p>
    <w:p w14:paraId="4BB0F82C" w14:textId="77777777" w:rsidR="00ED121A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EFE65" w14:textId="7642433A" w:rsidR="004B7671" w:rsidRPr="00231BB5" w:rsidRDefault="001240DC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 xml:space="preserve">Name: 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ED121A" w:rsidRPr="00231BB5">
        <w:rPr>
          <w:bCs/>
          <w:sz w:val="28"/>
          <w:szCs w:val="28"/>
        </w:rPr>
        <w:t>{{</w:t>
      </w:r>
      <w:proofErr w:type="spellStart"/>
      <w:r w:rsidR="001652B2" w:rsidRPr="00231BB5">
        <w:rPr>
          <w:bCs/>
          <w:sz w:val="28"/>
          <w:szCs w:val="28"/>
        </w:rPr>
        <w:t>vor</w:t>
      </w:r>
      <w:r w:rsidR="00ED121A" w:rsidRPr="00231BB5">
        <w:rPr>
          <w:bCs/>
          <w:sz w:val="28"/>
          <w:szCs w:val="28"/>
        </w:rPr>
        <w:t>name</w:t>
      </w:r>
      <w:proofErr w:type="spellEnd"/>
      <w:r w:rsidR="00ED121A" w:rsidRPr="00231BB5">
        <w:rPr>
          <w:bCs/>
          <w:sz w:val="28"/>
          <w:szCs w:val="28"/>
        </w:rPr>
        <w:t>}}</w:t>
      </w:r>
      <w:r w:rsidR="00E1744E" w:rsidRPr="00231BB5">
        <w:rPr>
          <w:bCs/>
          <w:sz w:val="28"/>
          <w:szCs w:val="28"/>
        </w:rPr>
        <w:t xml:space="preserve"> </w:t>
      </w:r>
      <w:r w:rsidR="004B7671" w:rsidRPr="00231BB5">
        <w:rPr>
          <w:bCs/>
          <w:sz w:val="28"/>
          <w:szCs w:val="28"/>
        </w:rPr>
        <w:t>{{</w:t>
      </w:r>
      <w:proofErr w:type="spellStart"/>
      <w:r w:rsidR="004B7671" w:rsidRPr="00231BB5">
        <w:rPr>
          <w:bCs/>
          <w:sz w:val="28"/>
          <w:szCs w:val="28"/>
        </w:rPr>
        <w:t>name</w:t>
      </w:r>
      <w:proofErr w:type="spellEnd"/>
      <w:r w:rsidR="004B7671" w:rsidRPr="00231BB5">
        <w:rPr>
          <w:bCs/>
          <w:sz w:val="28"/>
          <w:szCs w:val="28"/>
        </w:rPr>
        <w:t>}}</w:t>
      </w:r>
    </w:p>
    <w:p w14:paraId="4E42D557" w14:textId="6719F3F7" w:rsidR="001240DC" w:rsidRPr="00231BB5" w:rsidRDefault="001240DC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>Geburtsdatum: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231BB5" w:rsidRPr="00231BB5">
        <w:rPr>
          <w:bCs/>
          <w:sz w:val="28"/>
          <w:szCs w:val="28"/>
        </w:rPr>
        <w:t>{{</w:t>
      </w:r>
      <w:proofErr w:type="spellStart"/>
      <w:r w:rsidR="00231BB5" w:rsidRPr="00231BB5">
        <w:rPr>
          <w:bCs/>
          <w:sz w:val="28"/>
          <w:szCs w:val="28"/>
        </w:rPr>
        <w:t>birthdate</w:t>
      </w:r>
      <w:proofErr w:type="spellEnd"/>
      <w:r w:rsidR="00231BB5" w:rsidRPr="00231BB5">
        <w:rPr>
          <w:bCs/>
          <w:sz w:val="28"/>
          <w:szCs w:val="28"/>
        </w:rPr>
        <w:t>}}</w:t>
      </w:r>
    </w:p>
    <w:p w14:paraId="5C566ABE" w14:textId="7A49D4C9" w:rsidR="00231BB5" w:rsidRPr="00231BB5" w:rsidRDefault="00231BB5">
      <w:pPr>
        <w:spacing w:line="240" w:lineRule="auto"/>
        <w:rPr>
          <w:bCs/>
          <w:sz w:val="28"/>
          <w:szCs w:val="28"/>
        </w:rPr>
      </w:pPr>
    </w:p>
    <w:p w14:paraId="7D751415" w14:textId="55CB72B2" w:rsidR="00231BB5" w:rsidRDefault="00231BB5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 xml:space="preserve">Termin: 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Pr="00231BB5">
        <w:rPr>
          <w:bCs/>
          <w:sz w:val="28"/>
          <w:szCs w:val="28"/>
        </w:rPr>
        <w:t>{{</w:t>
      </w:r>
      <w:proofErr w:type="spellStart"/>
      <w:r w:rsidRPr="00231BB5">
        <w:rPr>
          <w:bCs/>
          <w:sz w:val="28"/>
          <w:szCs w:val="28"/>
        </w:rPr>
        <w:t>termin</w:t>
      </w:r>
      <w:proofErr w:type="spellEnd"/>
      <w:r w:rsidRPr="00231BB5">
        <w:rPr>
          <w:bCs/>
          <w:sz w:val="28"/>
          <w:szCs w:val="28"/>
        </w:rPr>
        <w:t xml:space="preserve">}} um </w:t>
      </w:r>
      <w:r>
        <w:rPr>
          <w:bCs/>
          <w:sz w:val="28"/>
          <w:szCs w:val="28"/>
        </w:rPr>
        <w:t>{{time}}</w:t>
      </w:r>
      <w:r w:rsidR="00B75735">
        <w:rPr>
          <w:bCs/>
          <w:sz w:val="28"/>
          <w:szCs w:val="28"/>
        </w:rPr>
        <w:t xml:space="preserve"> Uhr</w:t>
      </w:r>
    </w:p>
    <w:p w14:paraId="2F574765" w14:textId="425AB686" w:rsidR="00C34B86" w:rsidRDefault="00C34B86">
      <w:pPr>
        <w:spacing w:line="240" w:lineRule="auto"/>
        <w:rPr>
          <w:bCs/>
          <w:sz w:val="28"/>
          <w:szCs w:val="28"/>
        </w:rPr>
      </w:pPr>
    </w:p>
    <w:p w14:paraId="454D2F30" w14:textId="369CB57A" w:rsidR="00835E22" w:rsidRDefault="00231BB5">
      <w:p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RedCap</w:t>
      </w:r>
      <w:proofErr w:type="spellEnd"/>
      <w:r>
        <w:rPr>
          <w:bCs/>
          <w:sz w:val="28"/>
          <w:szCs w:val="28"/>
        </w:rPr>
        <w:t xml:space="preserve"> Fragebogen Code: </w:t>
      </w:r>
      <w:r w:rsidR="004B7671" w:rsidRPr="00231BB5">
        <w:rPr>
          <w:bCs/>
          <w:sz w:val="28"/>
          <w:szCs w:val="28"/>
        </w:rPr>
        <w:t>{{</w:t>
      </w:r>
      <w:proofErr w:type="spellStart"/>
      <w:r w:rsidR="004B7671" w:rsidRPr="00231BB5">
        <w:rPr>
          <w:bCs/>
          <w:sz w:val="28"/>
          <w:szCs w:val="28"/>
        </w:rPr>
        <w:t>fragebogen</w:t>
      </w:r>
      <w:r>
        <w:rPr>
          <w:bCs/>
          <w:sz w:val="28"/>
          <w:szCs w:val="28"/>
        </w:rPr>
        <w:t>Code</w:t>
      </w:r>
      <w:proofErr w:type="spellEnd"/>
      <w:r w:rsidR="004B7671" w:rsidRPr="00231BB5">
        <w:rPr>
          <w:bCs/>
          <w:sz w:val="28"/>
          <w:szCs w:val="28"/>
        </w:rPr>
        <w:t>}}</w:t>
      </w:r>
    </w:p>
    <w:p w14:paraId="34EADB4B" w14:textId="7741A54D" w:rsidR="001A13B1" w:rsidRDefault="00EB539B">
      <w:pPr>
        <w:spacing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D3622" wp14:editId="1F7FE161">
                <wp:simplePos x="0" y="0"/>
                <wp:positionH relativeFrom="column">
                  <wp:posOffset>2137410</wp:posOffset>
                </wp:positionH>
                <wp:positionV relativeFrom="paragraph">
                  <wp:posOffset>172892</wp:posOffset>
                </wp:positionV>
                <wp:extent cx="1754505" cy="636270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420" y="21126"/>
                    <wp:lineTo x="21420" y="0"/>
                    <wp:lineTo x="0" y="0"/>
                  </wp:wrapPolygon>
                </wp:wrapThrough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6CFC8" w14:textId="69A932BA" w:rsidR="006535F5" w:rsidRDefault="006535F5"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362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68.3pt;margin-top:13.6pt;width:138.1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" fillcolor="white [3201]" stroked="f" strokeweight=".5pt">
                <v:textbox>
                  <w:txbxContent>
                    <w:p w14:paraId="4556CFC8" w14:textId="69A932BA" w:rsidR="006535F5" w:rsidRDefault="006535F5">
                      <w:r>
                        <w:rPr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group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65D2B5" w14:textId="215C915F" w:rsidR="000C71E5" w:rsidRDefault="00417E1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Blutentnahme G</w:t>
      </w:r>
      <w:r w:rsidR="000C71E5">
        <w:rPr>
          <w:bCs/>
          <w:sz w:val="28"/>
          <w:szCs w:val="28"/>
        </w:rPr>
        <w:t xml:space="preserve">ruppe: </w:t>
      </w:r>
      <w:r w:rsidR="000C71E5">
        <w:rPr>
          <w:bCs/>
          <w:sz w:val="28"/>
          <w:szCs w:val="28"/>
        </w:rPr>
        <w:tab/>
      </w:r>
    </w:p>
    <w:p w14:paraId="5B638AC2" w14:textId="40FDFB05" w:rsidR="001A13B1" w:rsidRDefault="001A13B1">
      <w:pPr>
        <w:spacing w:line="240" w:lineRule="auto"/>
        <w:rPr>
          <w:bCs/>
          <w:sz w:val="28"/>
          <w:szCs w:val="28"/>
        </w:rPr>
      </w:pPr>
    </w:p>
    <w:p w14:paraId="74E705E0" w14:textId="3DF98912" w:rsidR="004935F7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935F7">
        <w:rPr>
          <w:b/>
          <w:sz w:val="28"/>
          <w:szCs w:val="28"/>
        </w:rPr>
        <w:lastRenderedPageBreak/>
        <w:br w:type="page"/>
      </w:r>
    </w:p>
    <w:p w14:paraId="290C556D" w14:textId="77777777" w:rsidR="00D70C29" w:rsidRPr="00D901CC" w:rsidRDefault="00D70C29" w:rsidP="00786380">
      <w:pPr>
        <w:spacing w:line="240" w:lineRule="auto"/>
        <w:rPr>
          <w:bCs/>
          <w:sz w:val="28"/>
          <w:szCs w:val="28"/>
        </w:rPr>
      </w:pPr>
    </w:p>
    <w:p w14:paraId="73B3C708" w14:textId="34318FF3" w:rsidR="00D70C29" w:rsidRPr="00C17FEA" w:rsidRDefault="00D70C29" w:rsidP="00D70C29">
      <w:pPr>
        <w:pStyle w:val="Dokumententyp"/>
        <w:ind w:left="-1134"/>
        <w:rPr>
          <w:sz w:val="28"/>
          <w:szCs w:val="28"/>
        </w:rPr>
      </w:pPr>
    </w:p>
    <w:p w14:paraId="3E5A3902" w14:textId="65001686" w:rsidR="00D62EE3" w:rsidRPr="00C17FEA" w:rsidRDefault="007637C3" w:rsidP="00D70C29">
      <w:pPr>
        <w:pStyle w:val="Dokumententyp"/>
        <w:ind w:left="-1134"/>
        <w:rPr>
          <w:sz w:val="28"/>
          <w:szCs w:val="28"/>
        </w:rPr>
      </w:pPr>
      <w:r w:rsidRPr="00C17FEA">
        <w:rPr>
          <w:sz w:val="28"/>
          <w:szCs w:val="28"/>
        </w:rPr>
        <w:t>Checkliste</w:t>
      </w:r>
      <w:r w:rsidR="002C33BA" w:rsidRPr="00C17FEA">
        <w:rPr>
          <w:sz w:val="28"/>
          <w:szCs w:val="28"/>
        </w:rPr>
        <w:t xml:space="preserve"> </w:t>
      </w:r>
      <w:r w:rsidR="00A85BFD" w:rsidRPr="00C17FEA">
        <w:rPr>
          <w:sz w:val="28"/>
          <w:szCs w:val="28"/>
        </w:rPr>
        <w:t xml:space="preserve">Baseline </w:t>
      </w:r>
      <w:proofErr w:type="spellStart"/>
      <w:r w:rsidR="00A85BFD" w:rsidRPr="00C17FEA">
        <w:rPr>
          <w:sz w:val="28"/>
          <w:szCs w:val="28"/>
        </w:rPr>
        <w:t>Visit</w:t>
      </w:r>
      <w:proofErr w:type="spellEnd"/>
      <w:r w:rsidR="00A85BFD" w:rsidRPr="00C17FEA">
        <w:rPr>
          <w:sz w:val="28"/>
          <w:szCs w:val="28"/>
        </w:rPr>
        <w:t xml:space="preserve"> </w:t>
      </w:r>
      <w:r w:rsidR="00C17FEA">
        <w:rPr>
          <w:sz w:val="28"/>
          <w:szCs w:val="28"/>
        </w:rPr>
        <w:t xml:space="preserve">- </w:t>
      </w:r>
      <w:r w:rsidR="00C43672" w:rsidRPr="00C17FEA">
        <w:rPr>
          <w:sz w:val="28"/>
          <w:szCs w:val="28"/>
        </w:rPr>
        <w:t xml:space="preserve">Random Sample </w:t>
      </w:r>
      <w:r w:rsidR="00827414" w:rsidRPr="00AD579A">
        <w:rPr>
          <w:sz w:val="28"/>
          <w:szCs w:val="28"/>
        </w:rPr>
        <w:t>(</w:t>
      </w:r>
      <w:r w:rsidR="00C17FEA" w:rsidRPr="00AD579A">
        <w:rPr>
          <w:sz w:val="28"/>
          <w:szCs w:val="28"/>
        </w:rPr>
        <w:t>T</w:t>
      </w:r>
      <w:r w:rsidR="002D09C9">
        <w:rPr>
          <w:sz w:val="28"/>
          <w:szCs w:val="28"/>
        </w:rPr>
        <w:t>2</w:t>
      </w:r>
      <w:r w:rsidR="00C17FEA" w:rsidRPr="00AD579A">
        <w:rPr>
          <w:sz w:val="28"/>
          <w:szCs w:val="28"/>
        </w:rPr>
        <w:t xml:space="preserve"> 2022</w:t>
      </w:r>
      <w:r w:rsidR="00C43672" w:rsidRPr="00AD579A">
        <w:rPr>
          <w:sz w:val="28"/>
          <w:szCs w:val="28"/>
        </w:rPr>
        <w:t>)</w:t>
      </w:r>
    </w:p>
    <w:p w14:paraId="0B837C43" w14:textId="77777777" w:rsidR="00862552" w:rsidRPr="00C17FEA" w:rsidRDefault="00862552" w:rsidP="00D70C29">
      <w:pPr>
        <w:pStyle w:val="Dokumententyp"/>
        <w:ind w:left="-1134"/>
        <w:rPr>
          <w:b w:val="0"/>
          <w:sz w:val="28"/>
          <w:szCs w:val="28"/>
        </w:rPr>
      </w:pPr>
    </w:p>
    <w:p w14:paraId="453D0067" w14:textId="77777777" w:rsidR="00D77624" w:rsidRPr="00C17FEA" w:rsidRDefault="00D77624" w:rsidP="00D70C29">
      <w:pPr>
        <w:ind w:left="-1134"/>
        <w:rPr>
          <w:b/>
          <w:sz w:val="22"/>
          <w:szCs w:val="22"/>
        </w:rPr>
      </w:pPr>
    </w:p>
    <w:p w14:paraId="7EE16CED" w14:textId="0DC7B536" w:rsidR="00A165E4" w:rsidRDefault="00246213" w:rsidP="00D70C29">
      <w:pPr>
        <w:ind w:left="-1134"/>
        <w:rPr>
          <w:bCs/>
          <w:sz w:val="22"/>
          <w:szCs w:val="22"/>
        </w:rPr>
      </w:pPr>
      <w:proofErr w:type="spellStart"/>
      <w:r>
        <w:rPr>
          <w:b/>
          <w:sz w:val="22"/>
          <w:szCs w:val="22"/>
        </w:rPr>
        <w:t>RedCap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Record</w:t>
      </w:r>
      <w:proofErr w:type="spellEnd"/>
      <w:r w:rsidR="00E322A6" w:rsidRPr="00D77624">
        <w:rPr>
          <w:b/>
          <w:sz w:val="22"/>
          <w:szCs w:val="22"/>
        </w:rPr>
        <w:t xml:space="preserve"> ID:</w:t>
      </w:r>
      <w:r>
        <w:rPr>
          <w:b/>
          <w:sz w:val="22"/>
          <w:szCs w:val="22"/>
        </w:rPr>
        <w:t xml:space="preserve"> {{ID}}</w:t>
      </w:r>
      <w:r w:rsidR="00D77624">
        <w:rPr>
          <w:sz w:val="22"/>
          <w:szCs w:val="22"/>
        </w:rPr>
        <w:tab/>
      </w:r>
      <w:r w:rsidR="00D77624">
        <w:rPr>
          <w:sz w:val="22"/>
          <w:szCs w:val="22"/>
        </w:rPr>
        <w:tab/>
      </w:r>
      <w:r w:rsidR="00D77624">
        <w:rPr>
          <w:sz w:val="22"/>
          <w:szCs w:val="22"/>
        </w:rPr>
        <w:tab/>
      </w:r>
      <w:r w:rsidR="00D77624">
        <w:rPr>
          <w:sz w:val="22"/>
          <w:szCs w:val="22"/>
        </w:rPr>
        <w:tab/>
      </w:r>
      <w:r w:rsidR="00D70C29">
        <w:rPr>
          <w:sz w:val="22"/>
          <w:szCs w:val="22"/>
        </w:rPr>
        <w:tab/>
      </w:r>
      <w:r w:rsidR="00D70C29">
        <w:rPr>
          <w:sz w:val="22"/>
          <w:szCs w:val="22"/>
        </w:rPr>
        <w:tab/>
      </w:r>
      <w:r w:rsidR="0084229E">
        <w:rPr>
          <w:b/>
          <w:bCs/>
          <w:sz w:val="22"/>
          <w:szCs w:val="22"/>
        </w:rPr>
        <w:tab/>
      </w:r>
      <w:r w:rsidR="0084229E">
        <w:rPr>
          <w:b/>
          <w:bCs/>
          <w:sz w:val="22"/>
          <w:szCs w:val="22"/>
        </w:rPr>
        <w:tab/>
      </w:r>
      <w:r w:rsidR="0084229E">
        <w:rPr>
          <w:b/>
          <w:bCs/>
          <w:sz w:val="22"/>
          <w:szCs w:val="22"/>
        </w:rPr>
        <w:tab/>
        <w:t>{{sex}}</w:t>
      </w:r>
    </w:p>
    <w:p w14:paraId="5D9A823E" w14:textId="77777777" w:rsidR="00862552" w:rsidRDefault="00862552" w:rsidP="00775A81">
      <w:pPr>
        <w:rPr>
          <w:bCs/>
          <w:sz w:val="22"/>
          <w:szCs w:val="22"/>
        </w:rPr>
      </w:pPr>
    </w:p>
    <w:p w14:paraId="5F8F0BBF" w14:textId="77777777" w:rsidR="00733D95" w:rsidRPr="00E322A6" w:rsidRDefault="00733D95" w:rsidP="00775A81">
      <w:pPr>
        <w:rPr>
          <w:sz w:val="22"/>
          <w:szCs w:val="22"/>
        </w:rPr>
      </w:pPr>
    </w:p>
    <w:p w14:paraId="6249F41B" w14:textId="77777777" w:rsidR="00E322A6" w:rsidRPr="00E322A6" w:rsidRDefault="00E322A6" w:rsidP="00775A81">
      <w:pPr>
        <w:rPr>
          <w:sz w:val="22"/>
          <w:szCs w:val="22"/>
        </w:rPr>
        <w:sectPr w:rsidR="00E322A6" w:rsidRPr="00E322A6" w:rsidSect="00733D9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269" w:right="907" w:bottom="1418" w:left="1985" w:header="567" w:footer="811" w:gutter="0"/>
          <w:pgNumType w:start="1"/>
          <w:cols w:space="708"/>
          <w:formProt w:val="0"/>
          <w:docGrid w:linePitch="360"/>
        </w:sectPr>
      </w:pPr>
    </w:p>
    <w:tbl>
      <w:tblPr>
        <w:tblStyle w:val="TabellemithellemGitternetz"/>
        <w:tblW w:w="10065" w:type="dxa"/>
        <w:tblInd w:w="-1026" w:type="dxa"/>
        <w:tblLayout w:type="fixed"/>
        <w:tblLook w:val="01E0" w:firstRow="1" w:lastRow="1" w:firstColumn="1" w:lastColumn="1" w:noHBand="0" w:noVBand="0"/>
      </w:tblPr>
      <w:tblGrid>
        <w:gridCol w:w="7513"/>
        <w:gridCol w:w="1418"/>
        <w:gridCol w:w="1134"/>
      </w:tblGrid>
      <w:tr w:rsidR="00F21CFF" w:rsidRPr="007637C3" w14:paraId="59A17070" w14:textId="77777777" w:rsidTr="003A617E">
        <w:trPr>
          <w:trHeight w:val="737"/>
        </w:trPr>
        <w:tc>
          <w:tcPr>
            <w:tcW w:w="7513" w:type="dxa"/>
            <w:shd w:val="clear" w:color="auto" w:fill="FF984F"/>
            <w:vAlign w:val="center"/>
          </w:tcPr>
          <w:p w14:paraId="487D3A5B" w14:textId="176E8B1B" w:rsidR="00AA16AD" w:rsidRPr="00464187" w:rsidRDefault="00AA16AD" w:rsidP="006F1CC0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64187">
              <w:rPr>
                <w:b/>
                <w:bCs/>
                <w:color w:val="FFFFFF" w:themeColor="background1"/>
                <w:sz w:val="22"/>
                <w:szCs w:val="22"/>
              </w:rPr>
              <w:t>Aufgabe</w:t>
            </w:r>
          </w:p>
        </w:tc>
        <w:tc>
          <w:tcPr>
            <w:tcW w:w="1418" w:type="dxa"/>
            <w:shd w:val="clear" w:color="auto" w:fill="FF984F"/>
            <w:vAlign w:val="center"/>
          </w:tcPr>
          <w:p w14:paraId="1A91145E" w14:textId="2F2358C8" w:rsidR="00AA16AD" w:rsidRPr="00464187" w:rsidRDefault="00AA16AD" w:rsidP="006F1CC0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64187">
              <w:rPr>
                <w:b/>
                <w:bCs/>
                <w:color w:val="FFFFFF" w:themeColor="background1"/>
                <w:sz w:val="22"/>
                <w:szCs w:val="22"/>
              </w:rPr>
              <w:t>Datum</w:t>
            </w:r>
          </w:p>
        </w:tc>
        <w:tc>
          <w:tcPr>
            <w:tcW w:w="1134" w:type="dxa"/>
            <w:shd w:val="clear" w:color="auto" w:fill="FF984F"/>
            <w:vAlign w:val="center"/>
          </w:tcPr>
          <w:p w14:paraId="0D3A3414" w14:textId="79E0FA8B" w:rsidR="00AA16AD" w:rsidRPr="00464187" w:rsidRDefault="005D4DBB" w:rsidP="006F1CC0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64187">
              <w:rPr>
                <w:b/>
                <w:color w:val="FFFFFF" w:themeColor="background1"/>
                <w:sz w:val="22"/>
                <w:szCs w:val="22"/>
              </w:rPr>
              <w:t>Visum</w:t>
            </w:r>
          </w:p>
        </w:tc>
      </w:tr>
      <w:tr w:rsidR="00F21CFF" w:rsidRPr="007637C3" w14:paraId="78168080" w14:textId="77777777" w:rsidTr="007C770D">
        <w:trPr>
          <w:trHeight w:val="737"/>
        </w:trPr>
        <w:tc>
          <w:tcPr>
            <w:tcW w:w="10065" w:type="dxa"/>
            <w:gridSpan w:val="3"/>
            <w:shd w:val="clear" w:color="auto" w:fill="FABF8F" w:themeFill="accent6" w:themeFillTint="99"/>
            <w:vAlign w:val="center"/>
          </w:tcPr>
          <w:p w14:paraId="3D3D7FC9" w14:textId="020B6B87" w:rsidR="00AA16AD" w:rsidRPr="00026298" w:rsidRDefault="00D77624" w:rsidP="006F1CC0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0730F5">
              <w:rPr>
                <w:b/>
                <w:color w:val="FFFFFF" w:themeColor="background1"/>
                <w:sz w:val="22"/>
                <w:szCs w:val="22"/>
              </w:rPr>
              <w:t>Vorbereitung Administration</w:t>
            </w:r>
          </w:p>
        </w:tc>
      </w:tr>
      <w:tr w:rsidR="00D14A7D" w:rsidRPr="007637C3" w14:paraId="0308ACE8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6EC08141" w14:textId="3EFC80DE" w:rsidR="00246213" w:rsidRPr="00246213" w:rsidRDefault="00C71E2F" w:rsidP="00FA193D">
            <w:pPr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Visite-2 Fragebogen</w:t>
            </w:r>
            <w:r w:rsidR="00FA193D" w:rsidRPr="00626164">
              <w:rPr>
                <w:bCs/>
                <w:color w:val="000000" w:themeColor="text1"/>
                <w:sz w:val="22"/>
                <w:szCs w:val="22"/>
              </w:rPr>
              <w:t xml:space="preserve"> in </w:t>
            </w:r>
            <w:proofErr w:type="spellStart"/>
            <w:r w:rsidR="00FA193D" w:rsidRPr="00626164">
              <w:rPr>
                <w:bCs/>
                <w:color w:val="000000" w:themeColor="text1"/>
                <w:sz w:val="22"/>
                <w:szCs w:val="22"/>
              </w:rPr>
              <w:t>REDCap</w:t>
            </w:r>
            <w:proofErr w:type="spellEnd"/>
            <w:r w:rsidR="00FA193D" w:rsidRPr="00626164">
              <w:rPr>
                <w:bCs/>
                <w:color w:val="000000" w:themeColor="text1"/>
                <w:sz w:val="22"/>
                <w:szCs w:val="22"/>
              </w:rPr>
              <w:t xml:space="preserve"> komplett?    </w:t>
            </w:r>
            <w:r w:rsidR="00FA193D" w:rsidRPr="00626164">
              <w:rPr>
                <w:noProof/>
                <w:color w:val="000000" w:themeColor="text1"/>
                <w:lang w:eastAsia="de-CH"/>
              </w:rPr>
              <w:drawing>
                <wp:inline distT="0" distB="0" distL="0" distR="0" wp14:anchorId="58BD5896" wp14:editId="1F94E1A3">
                  <wp:extent cx="140095" cy="140763"/>
                  <wp:effectExtent l="0" t="0" r="1905" b="1270"/>
                  <wp:docPr id="44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40095" cy="14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A193D" w:rsidRPr="00626164">
              <w:rPr>
                <w:bCs/>
                <w:color w:val="000000" w:themeColor="text1"/>
              </w:rPr>
              <w:t xml:space="preserve"> Ja   </w:t>
            </w:r>
            <w:r w:rsidR="00FA193D" w:rsidRPr="00626164">
              <w:rPr>
                <w:noProof/>
                <w:color w:val="000000" w:themeColor="text1"/>
                <w:lang w:eastAsia="de-CH"/>
              </w:rPr>
              <w:drawing>
                <wp:inline distT="0" distB="0" distL="0" distR="0" wp14:anchorId="579B416D" wp14:editId="7A29C5D7">
                  <wp:extent cx="140095" cy="140763"/>
                  <wp:effectExtent l="0" t="0" r="0" b="0"/>
                  <wp:docPr id="45" name="Grafik 14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A193D" w:rsidRPr="00626164">
              <w:rPr>
                <w:bCs/>
                <w:color w:val="000000" w:themeColor="text1"/>
              </w:rPr>
              <w:t xml:space="preserve"> Nein</w:t>
            </w:r>
          </w:p>
          <w:p w14:paraId="2D556ADF" w14:textId="77777777" w:rsidR="00246213" w:rsidRDefault="00246213" w:rsidP="00FA193D">
            <w:pPr>
              <w:rPr>
                <w:bCs/>
                <w:color w:val="000000" w:themeColor="text1"/>
              </w:rPr>
            </w:pPr>
          </w:p>
          <w:p w14:paraId="4F38702D" w14:textId="1D99CFD7" w:rsidR="00D14A7D" w:rsidRPr="00626164" w:rsidRDefault="00AF33E1" w:rsidP="00FA193D">
            <w:pPr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</w:rPr>
              <w:t>Code</w:t>
            </w:r>
            <w:r w:rsidR="00246213">
              <w:rPr>
                <w:bCs/>
                <w:color w:val="000000" w:themeColor="text1"/>
              </w:rPr>
              <w:t>: {{</w:t>
            </w:r>
            <w:proofErr w:type="spellStart"/>
            <w:r w:rsidR="00246213">
              <w:rPr>
                <w:bCs/>
                <w:color w:val="000000" w:themeColor="text1"/>
              </w:rPr>
              <w:t>fragebogenCode</w:t>
            </w:r>
            <w:proofErr w:type="spellEnd"/>
            <w:proofErr w:type="gramStart"/>
            <w:r w:rsidR="00246213">
              <w:rPr>
                <w:bCs/>
                <w:color w:val="000000" w:themeColor="text1"/>
              </w:rPr>
              <w:t>}}</w:t>
            </w:r>
            <w:r w:rsidR="00FA193D" w:rsidRPr="00626164">
              <w:rPr>
                <w:bCs/>
                <w:color w:val="000000" w:themeColor="text1"/>
              </w:rPr>
              <w:t xml:space="preserve">   </w:t>
            </w:r>
            <w:proofErr w:type="gramEnd"/>
            <w:r w:rsidR="00FA193D" w:rsidRPr="00626164">
              <w:rPr>
                <w:bCs/>
                <w:color w:val="000000" w:themeColor="text1"/>
              </w:rPr>
              <w:t xml:space="preserve">         </w:t>
            </w:r>
          </w:p>
        </w:tc>
        <w:tc>
          <w:tcPr>
            <w:tcW w:w="1418" w:type="dxa"/>
            <w:vAlign w:val="center"/>
          </w:tcPr>
          <w:p w14:paraId="433443D7" w14:textId="7AEFFEBA" w:rsidR="00D14A7D" w:rsidRPr="007637C3" w:rsidRDefault="00786380" w:rsidP="006F1CC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471B729C" w14:textId="77777777" w:rsidR="00D14A7D" w:rsidRPr="007637C3" w:rsidRDefault="00D14A7D" w:rsidP="006F1CC0">
            <w:pPr>
              <w:rPr>
                <w:sz w:val="22"/>
                <w:szCs w:val="22"/>
              </w:rPr>
            </w:pPr>
          </w:p>
        </w:tc>
      </w:tr>
      <w:tr w:rsidR="00315894" w:rsidRPr="00026298" w14:paraId="42225553" w14:textId="77777777" w:rsidTr="007C770D">
        <w:trPr>
          <w:trHeight w:val="737"/>
        </w:trPr>
        <w:tc>
          <w:tcPr>
            <w:tcW w:w="10065" w:type="dxa"/>
            <w:gridSpan w:val="3"/>
            <w:shd w:val="clear" w:color="auto" w:fill="FABF8F" w:themeFill="accent6" w:themeFillTint="99"/>
            <w:vAlign w:val="center"/>
          </w:tcPr>
          <w:p w14:paraId="4B13654F" w14:textId="7D1091D2" w:rsidR="00315894" w:rsidRPr="000730F5" w:rsidRDefault="00315894" w:rsidP="00315894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0730F5">
              <w:rPr>
                <w:b/>
                <w:bCs/>
                <w:color w:val="FFFFFF" w:themeColor="background1"/>
                <w:sz w:val="22"/>
                <w:szCs w:val="22"/>
              </w:rPr>
              <w:t>Studienempfang</w:t>
            </w:r>
            <w:r w:rsidR="00687B7E">
              <w:rPr>
                <w:b/>
                <w:bCs/>
                <w:color w:val="FFFFFF" w:themeColor="background1"/>
                <w:sz w:val="22"/>
                <w:szCs w:val="22"/>
              </w:rPr>
              <w:t xml:space="preserve"> im ZRM</w:t>
            </w:r>
          </w:p>
        </w:tc>
      </w:tr>
      <w:tr w:rsidR="00D77624" w:rsidRPr="007637C3" w14:paraId="0AE9CBE6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716A37D1" w14:textId="514809C5" w:rsidR="002B756B" w:rsidRDefault="004806F3" w:rsidP="000873C2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A</w:t>
            </w:r>
            <w:r w:rsidR="000F3A0E">
              <w:rPr>
                <w:bCs/>
                <w:sz w:val="22"/>
                <w:szCs w:val="22"/>
              </w:rPr>
              <w:t>kute</w:t>
            </w:r>
            <w:r w:rsidR="000873C2">
              <w:rPr>
                <w:bCs/>
                <w:sz w:val="22"/>
                <w:szCs w:val="22"/>
              </w:rPr>
              <w:t xml:space="preserve"> </w:t>
            </w:r>
            <w:r w:rsidR="002B756B" w:rsidRPr="002B756B">
              <w:rPr>
                <w:bCs/>
                <w:sz w:val="22"/>
                <w:szCs w:val="22"/>
              </w:rPr>
              <w:t>SARS-CoV-2 Symptome</w:t>
            </w:r>
            <w:r w:rsidR="000873C2">
              <w:rPr>
                <w:bCs/>
                <w:sz w:val="22"/>
                <w:szCs w:val="22"/>
              </w:rPr>
              <w:t>?</w:t>
            </w:r>
            <w:r w:rsidR="002B756B" w:rsidRPr="002B756B">
              <w:rPr>
                <w:bCs/>
                <w:sz w:val="22"/>
                <w:szCs w:val="22"/>
              </w:rPr>
              <w:t xml:space="preserve"> </w:t>
            </w:r>
            <w:r w:rsidR="000873C2">
              <w:rPr>
                <w:bCs/>
                <w:sz w:val="22"/>
                <w:szCs w:val="22"/>
              </w:rPr>
              <w:t xml:space="preserve">  </w:t>
            </w:r>
            <w:r w:rsidR="002B756B" w:rsidRPr="00803493">
              <w:rPr>
                <w:noProof/>
                <w:lang w:eastAsia="de-CH"/>
              </w:rPr>
              <w:drawing>
                <wp:inline distT="0" distB="0" distL="0" distR="0" wp14:anchorId="5399393C" wp14:editId="3835A43D">
                  <wp:extent cx="140095" cy="140763"/>
                  <wp:effectExtent l="0" t="0" r="0" b="0"/>
                  <wp:docPr id="85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B756B" w:rsidRPr="00117313">
              <w:rPr>
                <w:bCs/>
              </w:rPr>
              <w:t xml:space="preserve"> Ja</w:t>
            </w:r>
            <w:r>
              <w:rPr>
                <w:bCs/>
              </w:rPr>
              <w:t xml:space="preserve"> (Kein </w:t>
            </w:r>
            <w:proofErr w:type="gramStart"/>
            <w:r>
              <w:rPr>
                <w:bCs/>
              </w:rPr>
              <w:t>Zutritt)</w:t>
            </w:r>
            <w:r w:rsidR="00BA6DCA">
              <w:rPr>
                <w:bCs/>
              </w:rPr>
              <w:t xml:space="preserve">   </w:t>
            </w:r>
            <w:proofErr w:type="gramEnd"/>
            <w:r w:rsidR="00BA6DCA">
              <w:rPr>
                <w:bCs/>
              </w:rPr>
              <w:t xml:space="preserve"> </w:t>
            </w:r>
            <w:r w:rsidR="000873C2">
              <w:rPr>
                <w:bCs/>
              </w:rPr>
              <w:t xml:space="preserve"> </w:t>
            </w:r>
            <w:r w:rsidR="00BA6DCA">
              <w:rPr>
                <w:bCs/>
              </w:rPr>
              <w:t xml:space="preserve"> </w:t>
            </w:r>
            <w:r w:rsidR="002B756B" w:rsidRPr="00803493">
              <w:rPr>
                <w:noProof/>
                <w:lang w:eastAsia="de-CH"/>
              </w:rPr>
              <w:drawing>
                <wp:inline distT="0" distB="0" distL="0" distR="0" wp14:anchorId="7CEA9225" wp14:editId="4DF59B6A">
                  <wp:extent cx="140095" cy="140763"/>
                  <wp:effectExtent l="0" t="0" r="0" b="0"/>
                  <wp:docPr id="86" name="Grafik 14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B756B" w:rsidRPr="00117313">
              <w:rPr>
                <w:bCs/>
              </w:rPr>
              <w:t xml:space="preserve"> Nein</w:t>
            </w:r>
          </w:p>
          <w:p w14:paraId="6A920766" w14:textId="2EAD5D35" w:rsidR="00AF716B" w:rsidRPr="00AF716B" w:rsidRDefault="00AF716B" w:rsidP="000873C2">
            <w:pPr>
              <w:rPr>
                <w:bCs/>
                <w:sz w:val="12"/>
                <w:szCs w:val="12"/>
              </w:rPr>
            </w:pPr>
            <w:r w:rsidRPr="00AF716B">
              <w:rPr>
                <w:bCs/>
                <w:sz w:val="12"/>
                <w:szCs w:val="12"/>
              </w:rPr>
              <w:t>Fieber, Husten, Halsschmerzen, Heiserkeit, Muskelschmerzen, gestörter Geruchs- und Geschmackssinn</w:t>
            </w:r>
          </w:p>
        </w:tc>
        <w:tc>
          <w:tcPr>
            <w:tcW w:w="1418" w:type="dxa"/>
            <w:vAlign w:val="center"/>
          </w:tcPr>
          <w:p w14:paraId="7F32B289" w14:textId="3D3B93D9" w:rsidR="00D77624" w:rsidRPr="007637C3" w:rsidRDefault="00246213" w:rsidP="00D7762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</w:t>
            </w:r>
            <w:r w:rsidR="003E2F8A">
              <w:rPr>
                <w:bCs/>
                <w:sz w:val="22"/>
                <w:szCs w:val="22"/>
              </w:rPr>
              <w:t>ermin</w:t>
            </w:r>
            <w:proofErr w:type="spellEnd"/>
            <w:r w:rsidR="003E2F8A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56F833D8" w14:textId="77777777" w:rsidR="00D77624" w:rsidRPr="007637C3" w:rsidRDefault="00D77624" w:rsidP="00D77624">
            <w:pPr>
              <w:rPr>
                <w:sz w:val="22"/>
                <w:szCs w:val="22"/>
              </w:rPr>
            </w:pPr>
          </w:p>
        </w:tc>
      </w:tr>
      <w:tr w:rsidR="004935F7" w:rsidRPr="007637C3" w14:paraId="377AD89D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290EEC71" w14:textId="77777777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Visite-2 Fragebogen (</w:t>
            </w:r>
            <w:r w:rsidRPr="003E2F8A">
              <w:rPr>
                <w:b/>
                <w:sz w:val="22"/>
                <w:szCs w:val="22"/>
              </w:rPr>
              <w:t>muss vor Blutentnahme ausgefüllt werden</w:t>
            </w:r>
            <w:r>
              <w:rPr>
                <w:bCs/>
                <w:sz w:val="22"/>
                <w:szCs w:val="22"/>
              </w:rPr>
              <w:t xml:space="preserve">):  </w:t>
            </w:r>
          </w:p>
          <w:p w14:paraId="3C916F29" w14:textId="77777777" w:rsidR="004935F7" w:rsidRDefault="004935F7" w:rsidP="004935F7">
            <w:pPr>
              <w:rPr>
                <w:bCs/>
                <w:sz w:val="22"/>
                <w:szCs w:val="22"/>
              </w:rPr>
            </w:pPr>
          </w:p>
          <w:p w14:paraId="32625601" w14:textId="77777777" w:rsidR="004935F7" w:rsidRDefault="004935F7" w:rsidP="004935F7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  </w:t>
            </w:r>
            <w:r w:rsidRPr="00803493">
              <w:rPr>
                <w:noProof/>
                <w:lang w:eastAsia="de-CH"/>
              </w:rPr>
              <w:drawing>
                <wp:inline distT="0" distB="0" distL="0" distR="0" wp14:anchorId="30501941" wp14:editId="0BE58FD6">
                  <wp:extent cx="140095" cy="140763"/>
                  <wp:effectExtent l="0" t="0" r="0" b="0"/>
                  <wp:docPr id="7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</w:rPr>
              <w:t>Bereits zuhause online ausgefüllt</w:t>
            </w:r>
            <w:r w:rsidRPr="00803493">
              <w:rPr>
                <w:bCs/>
              </w:rPr>
              <w:t xml:space="preserve">   </w:t>
            </w:r>
          </w:p>
          <w:p w14:paraId="018A439A" w14:textId="77777777" w:rsidR="004935F7" w:rsidRDefault="004935F7" w:rsidP="004935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803493">
              <w:rPr>
                <w:noProof/>
                <w:lang w:eastAsia="de-CH"/>
              </w:rPr>
              <w:drawing>
                <wp:inline distT="0" distB="0" distL="0" distR="0" wp14:anchorId="00CBACB8" wp14:editId="20ADD1DF">
                  <wp:extent cx="140095" cy="140763"/>
                  <wp:effectExtent l="0" t="0" r="0" b="0"/>
                  <wp:docPr id="3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Vor Ort ausgefüllt</w:t>
            </w:r>
          </w:p>
          <w:p w14:paraId="1C048C22" w14:textId="77777777" w:rsidR="004935F7" w:rsidRDefault="004935F7" w:rsidP="004935F7">
            <w:pPr>
              <w:rPr>
                <w:bCs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7580B3F6" w14:textId="47590AA0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6584ECBC" w14:textId="77777777" w:rsidR="004935F7" w:rsidRPr="007637C3" w:rsidRDefault="004935F7" w:rsidP="004935F7">
            <w:pPr>
              <w:rPr>
                <w:sz w:val="22"/>
                <w:szCs w:val="22"/>
              </w:rPr>
            </w:pPr>
          </w:p>
        </w:tc>
      </w:tr>
      <w:tr w:rsidR="004935F7" w:rsidRPr="007637C3" w14:paraId="6638660E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4FA7384F" w14:textId="71CBF012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Erster Follow-</w:t>
            </w:r>
            <w:r w:rsidR="00FE447F">
              <w:rPr>
                <w:bCs/>
                <w:sz w:val="22"/>
                <w:szCs w:val="22"/>
              </w:rPr>
              <w:t>U</w:t>
            </w:r>
            <w:r>
              <w:rPr>
                <w:bCs/>
                <w:sz w:val="22"/>
                <w:szCs w:val="22"/>
              </w:rPr>
              <w:t>p Fragebogen vom Mai ausgefüllt?</w:t>
            </w:r>
          </w:p>
          <w:p w14:paraId="00C66B3F" w14:textId="2ED683D6" w:rsidR="004935F7" w:rsidRDefault="00292C8C" w:rsidP="004935F7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4935F7" w:rsidRPr="00803493">
              <w:rPr>
                <w:noProof/>
                <w:lang w:eastAsia="de-CH"/>
              </w:rPr>
              <w:drawing>
                <wp:inline distT="0" distB="0" distL="0" distR="0" wp14:anchorId="570CF726" wp14:editId="27724D8A">
                  <wp:extent cx="140095" cy="140763"/>
                  <wp:effectExtent l="0" t="0" r="0" b="0"/>
                  <wp:docPr id="12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935F7" w:rsidRPr="00803493">
              <w:rPr>
                <w:bCs/>
              </w:rPr>
              <w:t xml:space="preserve"> </w:t>
            </w:r>
            <w:r w:rsidR="004935F7">
              <w:rPr>
                <w:bCs/>
              </w:rPr>
              <w:t>Ja</w:t>
            </w:r>
            <w:r w:rsidR="004935F7" w:rsidRPr="00803493">
              <w:rPr>
                <w:bCs/>
              </w:rPr>
              <w:t xml:space="preserve">  </w:t>
            </w:r>
          </w:p>
          <w:p w14:paraId="6715792D" w14:textId="0A2E5978" w:rsidR="004935F7" w:rsidRDefault="00292C8C" w:rsidP="004935F7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67412D">
              <w:rPr>
                <w:noProof/>
              </w:rPr>
              <w:pict w14:anchorId="30DBA832">
                <v:shape id="Grafik 12" o:spid="_x0000_i1026" type="#_x0000_t75" alt="" style="width:11pt;height:11pt;flip:x;visibility:visible;mso-wrap-style:square;mso-width-percent:0;mso-height-percent:0;mso-width-percent:0;mso-height-percent:0">
                  <v:imagedata r:id="rId13" o:title="checkbox" croptop="17264f" cropbottom="17408f" cropleft="17264f" cropright="17554f"/>
                </v:shape>
              </w:pict>
            </w:r>
            <w:r w:rsidR="004935F7" w:rsidRPr="00803493">
              <w:rPr>
                <w:bCs/>
              </w:rPr>
              <w:t xml:space="preserve"> </w:t>
            </w:r>
            <w:r w:rsidR="004935F7">
              <w:rPr>
                <w:bCs/>
              </w:rPr>
              <w:t>Nein</w:t>
            </w:r>
            <w:r w:rsidR="004935F7" w:rsidRPr="00803493">
              <w:rPr>
                <w:bCs/>
              </w:rPr>
              <w:t xml:space="preserve"> </w:t>
            </w:r>
            <w:r w:rsidR="004935F7">
              <w:rPr>
                <w:bCs/>
              </w:rPr>
              <w:t xml:space="preserve">(1. </w:t>
            </w:r>
            <w:r>
              <w:rPr>
                <w:bCs/>
              </w:rPr>
              <w:t>F</w:t>
            </w:r>
            <w:r w:rsidR="004935F7">
              <w:rPr>
                <w:bCs/>
              </w:rPr>
              <w:t>reundlich nachfragen wieso nicht (</w:t>
            </w:r>
            <w:r w:rsidR="00A66A35">
              <w:rPr>
                <w:bCs/>
              </w:rPr>
              <w:t>s</w:t>
            </w:r>
            <w:r w:rsidR="004935F7">
              <w:rPr>
                <w:bCs/>
              </w:rPr>
              <w:t>pam-ordner, nichts erhalten, etc.)</w:t>
            </w:r>
          </w:p>
          <w:p w14:paraId="6E2B4436" w14:textId="64E9E0A3" w:rsidR="004935F7" w:rsidRDefault="004935F7" w:rsidP="004935F7">
            <w:pPr>
              <w:rPr>
                <w:bCs/>
              </w:rPr>
            </w:pPr>
            <w:r>
              <w:rPr>
                <w:bCs/>
              </w:rPr>
              <w:t xml:space="preserve">               2. Bitten, den nächsten Fragebogen im Juli auszufüllen.</w:t>
            </w:r>
          </w:p>
          <w:p w14:paraId="261A8ED8" w14:textId="28DF449B" w:rsidR="004935F7" w:rsidRDefault="004935F7" w:rsidP="004935F7">
            <w:pPr>
              <w:rPr>
                <w:bCs/>
              </w:rPr>
            </w:pPr>
            <w:r>
              <w:rPr>
                <w:bCs/>
              </w:rPr>
              <w:t xml:space="preserve">               3. Mai-Fragebogen nicht nachträglich ausfüllen.</w:t>
            </w:r>
          </w:p>
          <w:p w14:paraId="08E475B3" w14:textId="33DD637A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</w:rPr>
              <w:br/>
            </w:r>
          </w:p>
        </w:tc>
        <w:tc>
          <w:tcPr>
            <w:tcW w:w="1418" w:type="dxa"/>
            <w:vAlign w:val="center"/>
          </w:tcPr>
          <w:p w14:paraId="3F83F9DE" w14:textId="0DF2FBAD" w:rsidR="004935F7" w:rsidRPr="007637C3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45158913" w14:textId="77777777" w:rsidR="004935F7" w:rsidRPr="007637C3" w:rsidRDefault="004935F7" w:rsidP="004935F7">
            <w:pPr>
              <w:rPr>
                <w:sz w:val="22"/>
                <w:szCs w:val="22"/>
              </w:rPr>
            </w:pPr>
          </w:p>
        </w:tc>
      </w:tr>
      <w:tr w:rsidR="005E46BA" w:rsidRPr="007637C3" w14:paraId="0B594479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48FB6A8A" w14:textId="0E65021F" w:rsidR="005E46BA" w:rsidRDefault="005E46BA" w:rsidP="005E46B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="0067412D">
              <w:rPr>
                <w:noProof/>
              </w:rPr>
              <w:pict w14:anchorId="2CD30054">
                <v:shape id="Grafik 10" o:spid="_x0000_i1025" type="#_x0000_t75" alt="" style="width:11pt;height:11pt;flip:x;visibility:visible;mso-wrap-style:square;mso-width-percent:0;mso-height-percent:0;mso-width-percent:0;mso-height-percent:0">
                  <v:imagedata r:id="rId13" o:title="checkbox" croptop="17264f" cropbottom="17408f" cropleft="17264f" cropright="17554f"/>
                </v:shape>
              </w:pict>
            </w:r>
            <w:r>
              <w:rPr>
                <w:bCs/>
                <w:sz w:val="22"/>
                <w:szCs w:val="22"/>
              </w:rPr>
              <w:t xml:space="preserve"> Informiert über mögliche Kontaktaufnahme </w:t>
            </w:r>
            <w:proofErr w:type="gramStart"/>
            <w:r>
              <w:rPr>
                <w:bCs/>
                <w:sz w:val="22"/>
                <w:szCs w:val="22"/>
              </w:rPr>
              <w:t>betreffend dritter Blutentnahme</w:t>
            </w:r>
            <w:proofErr w:type="gramEnd"/>
            <w:r>
              <w:rPr>
                <w:bCs/>
                <w:sz w:val="22"/>
                <w:szCs w:val="22"/>
              </w:rPr>
              <w:t xml:space="preserve"> abhängig vom Pandemiegeschehen </w:t>
            </w:r>
          </w:p>
        </w:tc>
        <w:tc>
          <w:tcPr>
            <w:tcW w:w="1418" w:type="dxa"/>
            <w:vAlign w:val="center"/>
          </w:tcPr>
          <w:p w14:paraId="703310DD" w14:textId="12B37B2E" w:rsidR="005E46BA" w:rsidRDefault="005E46BA" w:rsidP="005E46B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721ADB3A" w14:textId="77777777" w:rsidR="005E46BA" w:rsidRPr="007637C3" w:rsidRDefault="005E46BA" w:rsidP="005E46BA">
            <w:pPr>
              <w:rPr>
                <w:sz w:val="22"/>
                <w:szCs w:val="22"/>
              </w:rPr>
            </w:pPr>
          </w:p>
        </w:tc>
      </w:tr>
      <w:tr w:rsidR="005E46BA" w:rsidRPr="007637C3" w14:paraId="637279D0" w14:textId="77777777" w:rsidTr="003A617E">
        <w:trPr>
          <w:trHeight w:val="737"/>
        </w:trPr>
        <w:tc>
          <w:tcPr>
            <w:tcW w:w="10065" w:type="dxa"/>
            <w:gridSpan w:val="3"/>
            <w:shd w:val="clear" w:color="auto" w:fill="FABF8F" w:themeFill="accent6" w:themeFillTint="99"/>
            <w:vAlign w:val="center"/>
          </w:tcPr>
          <w:p w14:paraId="08D80CDF" w14:textId="77777777" w:rsidR="005E46BA" w:rsidRPr="000730F5" w:rsidRDefault="005E46BA" w:rsidP="005E46BA">
            <w:pPr>
              <w:rPr>
                <w:b/>
                <w:bCs/>
                <w:sz w:val="22"/>
                <w:szCs w:val="22"/>
              </w:rPr>
            </w:pPr>
            <w:r w:rsidRPr="000730F5">
              <w:rPr>
                <w:b/>
                <w:bCs/>
                <w:color w:val="FFFFFF" w:themeColor="background1"/>
                <w:sz w:val="22"/>
                <w:szCs w:val="22"/>
              </w:rPr>
              <w:t>Kasse</w:t>
            </w:r>
          </w:p>
        </w:tc>
      </w:tr>
      <w:tr w:rsidR="005E46BA" w:rsidRPr="007637C3" w14:paraId="6D15DC5C" w14:textId="77777777" w:rsidTr="004E0EC8">
        <w:trPr>
          <w:trHeight w:val="810"/>
        </w:trPr>
        <w:tc>
          <w:tcPr>
            <w:tcW w:w="7513" w:type="dxa"/>
            <w:vAlign w:val="center"/>
          </w:tcPr>
          <w:p w14:paraId="5CAEF5AC" w14:textId="5305842A" w:rsidR="005E46BA" w:rsidRPr="00867BFE" w:rsidRDefault="005E46BA" w:rsidP="005E46B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Auszahlung Reisekostenentschädigung    </w:t>
            </w:r>
            <w:r w:rsidRPr="00803493">
              <w:rPr>
                <w:noProof/>
                <w:lang w:eastAsia="de-CH"/>
              </w:rPr>
              <w:drawing>
                <wp:inline distT="0" distB="0" distL="0" distR="0" wp14:anchorId="6D9430DB" wp14:editId="69232B94">
                  <wp:extent cx="140095" cy="140763"/>
                  <wp:effectExtent l="0" t="0" r="0" b="0"/>
                  <wp:docPr id="55" name="Grafik 12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03493">
              <w:rPr>
                <w:bCs/>
              </w:rPr>
              <w:t xml:space="preserve"> </w:t>
            </w:r>
            <w:r>
              <w:rPr>
                <w:bCs/>
              </w:rPr>
              <w:t>Ja</w:t>
            </w:r>
            <w:r w:rsidRPr="00803493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803493">
              <w:rPr>
                <w:bCs/>
              </w:rPr>
              <w:t xml:space="preserve"> </w:t>
            </w:r>
            <w:r w:rsidRPr="00803493">
              <w:rPr>
                <w:noProof/>
                <w:lang w:eastAsia="de-CH"/>
              </w:rPr>
              <w:drawing>
                <wp:inline distT="0" distB="0" distL="0" distR="0" wp14:anchorId="054BCDDF" wp14:editId="48259637">
                  <wp:extent cx="140095" cy="140763"/>
                  <wp:effectExtent l="0" t="0" r="0" b="0"/>
                  <wp:docPr id="56" name="Grafik 14" descr="C:\Users\admin\Desktop\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heck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3" t="26343" r="26786" b="26562"/>
                          <a:stretch/>
                        </pic:blipFill>
                        <pic:spPr bwMode="auto">
                          <a:xfrm flipH="1">
                            <a:off x="0" y="0"/>
                            <a:ext cx="169383" cy="17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Nein   </w:t>
            </w:r>
          </w:p>
        </w:tc>
        <w:tc>
          <w:tcPr>
            <w:tcW w:w="1418" w:type="dxa"/>
            <w:vAlign w:val="center"/>
          </w:tcPr>
          <w:p w14:paraId="3F13ADE9" w14:textId="3150E7B9" w:rsidR="005E46BA" w:rsidRPr="007637C3" w:rsidRDefault="005E46BA" w:rsidP="005E46B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7103A918" w14:textId="77777777" w:rsidR="005E46BA" w:rsidRPr="007637C3" w:rsidRDefault="005E46BA" w:rsidP="005E46BA">
            <w:pPr>
              <w:rPr>
                <w:sz w:val="22"/>
                <w:szCs w:val="22"/>
              </w:rPr>
            </w:pPr>
          </w:p>
        </w:tc>
      </w:tr>
    </w:tbl>
    <w:p w14:paraId="28A54F95" w14:textId="77777777" w:rsidR="004935F7" w:rsidRDefault="004935F7">
      <w:r>
        <w:br w:type="page"/>
      </w:r>
    </w:p>
    <w:tbl>
      <w:tblPr>
        <w:tblStyle w:val="TabellemithellemGitternetz"/>
        <w:tblW w:w="10065" w:type="dxa"/>
        <w:tblInd w:w="-1026" w:type="dxa"/>
        <w:tblLayout w:type="fixed"/>
        <w:tblLook w:val="01E0" w:firstRow="1" w:lastRow="1" w:firstColumn="1" w:lastColumn="1" w:noHBand="0" w:noVBand="0"/>
      </w:tblPr>
      <w:tblGrid>
        <w:gridCol w:w="7513"/>
        <w:gridCol w:w="1418"/>
        <w:gridCol w:w="1134"/>
      </w:tblGrid>
      <w:tr w:rsidR="004935F7" w:rsidRPr="00026298" w14:paraId="4F16B219" w14:textId="77777777" w:rsidTr="003A617E">
        <w:trPr>
          <w:trHeight w:val="737"/>
        </w:trPr>
        <w:tc>
          <w:tcPr>
            <w:tcW w:w="10065" w:type="dxa"/>
            <w:gridSpan w:val="3"/>
            <w:shd w:val="clear" w:color="auto" w:fill="FABF8F" w:themeFill="accent6" w:themeFillTint="99"/>
            <w:vAlign w:val="center"/>
          </w:tcPr>
          <w:p w14:paraId="151E8666" w14:textId="3F2279BE" w:rsidR="004935F7" w:rsidRPr="000730F5" w:rsidRDefault="004935F7" w:rsidP="004935F7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0730F5"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Testcenter / Behandlungszimmer</w:t>
            </w:r>
          </w:p>
        </w:tc>
      </w:tr>
      <w:tr w:rsidR="004935F7" w:rsidRPr="007637C3" w14:paraId="20608E7D" w14:textId="77777777" w:rsidTr="004E0EC8">
        <w:trPr>
          <w:trHeight w:val="737"/>
        </w:trPr>
        <w:tc>
          <w:tcPr>
            <w:tcW w:w="7513" w:type="dxa"/>
            <w:vAlign w:val="center"/>
          </w:tcPr>
          <w:p w14:paraId="1DB820B4" w14:textId="3D0F054B" w:rsidR="004935F7" w:rsidRDefault="004935F7" w:rsidP="004935F7">
            <w:pPr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235412" wp14:editId="59D0F910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133985</wp:posOffset>
                      </wp:positionV>
                      <wp:extent cx="1719580" cy="593090"/>
                      <wp:effectExtent l="0" t="0" r="0" b="381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9580" cy="593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BE4828" w14:textId="77777777" w:rsidR="004935F7" w:rsidRDefault="004935F7" w:rsidP="00C96BA4">
                                  <w:r>
                                    <w:rPr>
                                      <w:bCs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8"/>
                                      <w:szCs w:val="28"/>
                                    </w:rPr>
                                    <w:t>group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5412" id="Textfeld 11" o:spid="_x0000_s1027" type="#_x0000_t202" style="position:absolute;margin-left:111.2pt;margin-top:10.55pt;width:135.4pt;height:4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" fillcolor="white [3201]" stroked="f" strokeweight=".5pt">
                      <v:textbox>
                        <w:txbxContent>
                          <w:p w14:paraId="2BBE4828" w14:textId="77777777" w:rsidR="004935F7" w:rsidRDefault="004935F7" w:rsidP="00C96BA4"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E12BBA" w14:textId="166B568C" w:rsidR="004935F7" w:rsidRDefault="004935F7" w:rsidP="004935F7">
            <w:pPr>
              <w:rPr>
                <w:bCs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Blutentnahme Gruppe: </w:t>
            </w:r>
          </w:p>
          <w:p w14:paraId="63464F9A" w14:textId="13EAAA75" w:rsidR="004935F7" w:rsidRDefault="004935F7" w:rsidP="004935F7">
            <w:pPr>
              <w:rPr>
                <w:bCs/>
              </w:rPr>
            </w:pPr>
          </w:p>
          <w:p w14:paraId="5DDE8F85" w14:textId="441E8E4F" w:rsidR="004935F7" w:rsidRDefault="004935F7" w:rsidP="004935F7">
            <w:pPr>
              <w:rPr>
                <w:bCs/>
              </w:rPr>
            </w:pPr>
            <w:r w:rsidRPr="00D56E58">
              <w:rPr>
                <w:bCs/>
              </w:rPr>
              <w:t>Bemerkung:</w:t>
            </w:r>
            <w:r>
              <w:rPr>
                <w:bCs/>
              </w:rPr>
              <w:t xml:space="preserve"> </w:t>
            </w:r>
          </w:p>
          <w:p w14:paraId="2AC50AFD" w14:textId="64435C9B" w:rsidR="004935F7" w:rsidRDefault="004935F7" w:rsidP="004935F7">
            <w:pPr>
              <w:rPr>
                <w:bCs/>
              </w:rPr>
            </w:pPr>
          </w:p>
          <w:p w14:paraId="164404EA" w14:textId="77777777" w:rsidR="004935F7" w:rsidRDefault="004935F7" w:rsidP="004935F7">
            <w:pPr>
              <w:rPr>
                <w:bCs/>
              </w:rPr>
            </w:pPr>
          </w:p>
          <w:p w14:paraId="1E9C847B" w14:textId="17640643" w:rsidR="004935F7" w:rsidRPr="00A241AD" w:rsidRDefault="004935F7" w:rsidP="004935F7">
            <w:pPr>
              <w:rPr>
                <w:bCs/>
              </w:rPr>
            </w:pPr>
          </w:p>
        </w:tc>
        <w:tc>
          <w:tcPr>
            <w:tcW w:w="1418" w:type="dxa"/>
            <w:vAlign w:val="center"/>
          </w:tcPr>
          <w:p w14:paraId="60E1142C" w14:textId="0AEACA3F" w:rsidR="004935F7" w:rsidRPr="00026298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03457FA1" w14:textId="77777777" w:rsidR="004935F7" w:rsidRPr="00026298" w:rsidRDefault="004935F7" w:rsidP="004935F7">
            <w:pPr>
              <w:rPr>
                <w:sz w:val="22"/>
                <w:szCs w:val="22"/>
              </w:rPr>
            </w:pPr>
          </w:p>
        </w:tc>
      </w:tr>
      <w:tr w:rsidR="004935F7" w:rsidRPr="007637C3" w14:paraId="0F968913" w14:textId="77777777" w:rsidTr="004E0EC8">
        <w:trPr>
          <w:trHeight w:val="737"/>
        </w:trPr>
        <w:tc>
          <w:tcPr>
            <w:tcW w:w="7513" w:type="dxa"/>
            <w:vAlign w:val="center"/>
          </w:tcPr>
          <w:p w14:paraId="1EEFE988" w14:textId="79433B7F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Laborformular ausgefüllt</w:t>
            </w:r>
          </w:p>
        </w:tc>
        <w:tc>
          <w:tcPr>
            <w:tcW w:w="1418" w:type="dxa"/>
            <w:vAlign w:val="center"/>
          </w:tcPr>
          <w:p w14:paraId="74DEC3B2" w14:textId="5ACD5165" w:rsidR="004935F7" w:rsidRPr="00026298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210673D5" w14:textId="77777777" w:rsidR="004935F7" w:rsidRPr="00026298" w:rsidRDefault="004935F7" w:rsidP="004935F7">
            <w:pPr>
              <w:rPr>
                <w:sz w:val="22"/>
                <w:szCs w:val="22"/>
              </w:rPr>
            </w:pPr>
          </w:p>
        </w:tc>
      </w:tr>
      <w:tr w:rsidR="004935F7" w:rsidRPr="007637C3" w14:paraId="7D742166" w14:textId="77777777" w:rsidTr="004E0EC8">
        <w:trPr>
          <w:trHeight w:val="737"/>
        </w:trPr>
        <w:tc>
          <w:tcPr>
            <w:tcW w:w="7513" w:type="dxa"/>
            <w:vAlign w:val="center"/>
          </w:tcPr>
          <w:p w14:paraId="70F01B3A" w14:textId="7BF25712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Probe beschriftet/verpackt/versendet</w:t>
            </w:r>
          </w:p>
        </w:tc>
        <w:tc>
          <w:tcPr>
            <w:tcW w:w="1418" w:type="dxa"/>
            <w:vAlign w:val="center"/>
          </w:tcPr>
          <w:p w14:paraId="4651842B" w14:textId="6E2AB03E" w:rsidR="004935F7" w:rsidRPr="00026298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proofErr w:type="spellStart"/>
            <w:r>
              <w:rPr>
                <w:bCs/>
                <w:sz w:val="22"/>
                <w:szCs w:val="22"/>
              </w:rPr>
              <w:t>termin</w:t>
            </w:r>
            <w:proofErr w:type="spellEnd"/>
            <w:r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  <w:vAlign w:val="center"/>
          </w:tcPr>
          <w:p w14:paraId="40484874" w14:textId="77777777" w:rsidR="004935F7" w:rsidRPr="00026298" w:rsidRDefault="004935F7" w:rsidP="004935F7">
            <w:pPr>
              <w:rPr>
                <w:sz w:val="22"/>
                <w:szCs w:val="22"/>
              </w:rPr>
            </w:pPr>
          </w:p>
        </w:tc>
      </w:tr>
      <w:tr w:rsidR="004935F7" w:rsidRPr="007637C3" w14:paraId="7B830E91" w14:textId="77777777" w:rsidTr="003A617E">
        <w:trPr>
          <w:trHeight w:val="737"/>
        </w:trPr>
        <w:tc>
          <w:tcPr>
            <w:tcW w:w="10065" w:type="dxa"/>
            <w:gridSpan w:val="3"/>
            <w:shd w:val="clear" w:color="auto" w:fill="FABF8F" w:themeFill="accent6" w:themeFillTint="99"/>
            <w:vAlign w:val="center"/>
          </w:tcPr>
          <w:p w14:paraId="23793215" w14:textId="48E85A4E" w:rsidR="004935F7" w:rsidRPr="00026298" w:rsidRDefault="004935F7" w:rsidP="004935F7">
            <w:pPr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Admin</w:t>
            </w:r>
          </w:p>
        </w:tc>
      </w:tr>
      <w:tr w:rsidR="004935F7" w:rsidRPr="007637C3" w14:paraId="758A3721" w14:textId="77777777" w:rsidTr="004E0EC8">
        <w:trPr>
          <w:trHeight w:val="737"/>
        </w:trPr>
        <w:tc>
          <w:tcPr>
            <w:tcW w:w="7513" w:type="dxa"/>
            <w:vAlign w:val="center"/>
          </w:tcPr>
          <w:p w14:paraId="09D3B5F6" w14:textId="44277F05" w:rsidR="004935F7" w:rsidRDefault="004935F7" w:rsidP="004935F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Checklist in </w:t>
            </w:r>
            <w:proofErr w:type="spellStart"/>
            <w:r>
              <w:rPr>
                <w:bCs/>
                <w:sz w:val="22"/>
                <w:szCs w:val="22"/>
              </w:rPr>
              <w:t>RedCap</w:t>
            </w:r>
            <w:proofErr w:type="spellEnd"/>
            <w:r>
              <w:rPr>
                <w:bCs/>
                <w:sz w:val="22"/>
                <w:szCs w:val="22"/>
              </w:rPr>
              <w:t xml:space="preserve"> aktualisiert, Papier Checkliste abgelegt</w:t>
            </w:r>
          </w:p>
        </w:tc>
        <w:tc>
          <w:tcPr>
            <w:tcW w:w="1418" w:type="dxa"/>
            <w:vAlign w:val="center"/>
          </w:tcPr>
          <w:p w14:paraId="19F85FC8" w14:textId="77777777" w:rsidR="004935F7" w:rsidRDefault="004935F7" w:rsidP="004935F7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87F4515" w14:textId="77777777" w:rsidR="004935F7" w:rsidRPr="00026298" w:rsidRDefault="004935F7" w:rsidP="004935F7">
            <w:pPr>
              <w:rPr>
                <w:sz w:val="22"/>
                <w:szCs w:val="22"/>
              </w:rPr>
            </w:pPr>
          </w:p>
        </w:tc>
      </w:tr>
    </w:tbl>
    <w:p w14:paraId="334723FB" w14:textId="77777777" w:rsidR="00775A81" w:rsidRPr="007637C3" w:rsidRDefault="0067412D" w:rsidP="00775A81">
      <w:pPr>
        <w:rPr>
          <w:sz w:val="22"/>
          <w:szCs w:val="22"/>
        </w:rPr>
        <w:sectPr w:rsidR="00775A81" w:rsidRPr="007637C3" w:rsidSect="00DB2BFD">
          <w:type w:val="continuous"/>
          <w:pgSz w:w="11906" w:h="16838" w:code="9"/>
          <w:pgMar w:top="2269" w:right="907" w:bottom="1418" w:left="1985" w:header="522" w:footer="811" w:gutter="0"/>
          <w:cols w:space="708"/>
          <w:titlePg/>
          <w:docGrid w:linePitch="360"/>
        </w:sectPr>
      </w:pPr>
    </w:p>
    <w:p w14:paraId="303B9625" w14:textId="29A4A07C" w:rsidR="00BF0362" w:rsidRPr="00D901CC" w:rsidRDefault="00BF0362" w:rsidP="00D901CC">
      <w:pPr>
        <w:spacing w:line="240" w:lineRule="auto"/>
        <w:rPr>
          <w:sz w:val="22"/>
          <w:szCs w:val="22"/>
        </w:rPr>
      </w:pPr>
    </w:p>
    <w:p w14:paraId="39FC7F16" w14:textId="6DE165A7" w:rsidR="00BF0362" w:rsidRDefault="00BF0362">
      <w:pPr>
        <w:spacing w:line="240" w:lineRule="auto"/>
        <w:rPr>
          <w:sz w:val="22"/>
          <w:szCs w:val="22"/>
        </w:rPr>
      </w:pPr>
    </w:p>
    <w:p w14:paraId="5769ADC0" w14:textId="61ABC6DA" w:rsidR="002A0433" w:rsidRDefault="002A043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5F88D1D" w14:textId="7B4A44EF" w:rsidR="00BF0362" w:rsidRDefault="00BF0362" w:rsidP="00766A9A">
      <w:pPr>
        <w:spacing w:line="240" w:lineRule="auto"/>
        <w:rPr>
          <w:sz w:val="22"/>
          <w:szCs w:val="22"/>
        </w:rPr>
      </w:pPr>
    </w:p>
    <w:p w14:paraId="6B4375E4" w14:textId="160E896B" w:rsidR="002A0433" w:rsidRDefault="002A0433" w:rsidP="00766A9A">
      <w:pPr>
        <w:spacing w:line="240" w:lineRule="auto"/>
        <w:rPr>
          <w:sz w:val="22"/>
          <w:szCs w:val="22"/>
        </w:rPr>
      </w:pPr>
    </w:p>
    <w:p w14:paraId="46BA7C67" w14:textId="7B434D89" w:rsidR="002A0433" w:rsidRDefault="002A0433" w:rsidP="00766A9A">
      <w:pPr>
        <w:spacing w:line="240" w:lineRule="auto"/>
        <w:rPr>
          <w:sz w:val="22"/>
          <w:szCs w:val="22"/>
        </w:rPr>
      </w:pPr>
    </w:p>
    <w:p w14:paraId="600283F8" w14:textId="77777777" w:rsidR="002A0433" w:rsidRDefault="002A0433" w:rsidP="00766A9A">
      <w:pPr>
        <w:spacing w:line="240" w:lineRule="auto"/>
        <w:rPr>
          <w:sz w:val="22"/>
          <w:szCs w:val="22"/>
        </w:rPr>
      </w:pPr>
    </w:p>
    <w:p w14:paraId="792CC590" w14:textId="2F7C8792" w:rsidR="001602AE" w:rsidRDefault="00B0425A" w:rsidP="00766A9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 w:rsidR="007B320D"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>}}</w:t>
      </w:r>
    </w:p>
    <w:p w14:paraId="41ADF3D3" w14:textId="07EA79DB" w:rsidR="001602AE" w:rsidRDefault="001602AE">
      <w:pPr>
        <w:spacing w:line="240" w:lineRule="auto"/>
        <w:rPr>
          <w:sz w:val="22"/>
          <w:szCs w:val="22"/>
        </w:rPr>
      </w:pPr>
    </w:p>
    <w:p w14:paraId="13C0E955" w14:textId="4779E057" w:rsidR="001602AE" w:rsidRDefault="001602AE">
      <w:pPr>
        <w:spacing w:line="240" w:lineRule="auto"/>
        <w:rPr>
          <w:sz w:val="22"/>
          <w:szCs w:val="22"/>
        </w:rPr>
      </w:pPr>
    </w:p>
    <w:p w14:paraId="01F518E5" w14:textId="5481C226" w:rsidR="001602AE" w:rsidRDefault="001602AE">
      <w:pPr>
        <w:spacing w:line="240" w:lineRule="auto"/>
        <w:rPr>
          <w:sz w:val="22"/>
          <w:szCs w:val="22"/>
        </w:rPr>
      </w:pPr>
    </w:p>
    <w:p w14:paraId="5A2E7B77" w14:textId="30A13812" w:rsidR="001602AE" w:rsidRDefault="001602AE">
      <w:pPr>
        <w:spacing w:line="240" w:lineRule="auto"/>
        <w:rPr>
          <w:sz w:val="22"/>
          <w:szCs w:val="22"/>
        </w:rPr>
      </w:pPr>
    </w:p>
    <w:p w14:paraId="0D4B61EA" w14:textId="179CD9D4" w:rsidR="00B0425A" w:rsidRDefault="00B0425A">
      <w:pPr>
        <w:spacing w:line="240" w:lineRule="auto"/>
        <w:rPr>
          <w:sz w:val="22"/>
          <w:szCs w:val="22"/>
        </w:rPr>
      </w:pPr>
    </w:p>
    <w:p w14:paraId="09C5138E" w14:textId="2CC121E4" w:rsidR="00B0425A" w:rsidRDefault="00B0425A">
      <w:pPr>
        <w:spacing w:line="240" w:lineRule="auto"/>
        <w:rPr>
          <w:sz w:val="22"/>
          <w:szCs w:val="22"/>
        </w:rPr>
      </w:pPr>
    </w:p>
    <w:p w14:paraId="5CA54C5E" w14:textId="622AE9CD" w:rsidR="00B0425A" w:rsidRDefault="00B0425A">
      <w:pPr>
        <w:spacing w:line="240" w:lineRule="auto"/>
        <w:rPr>
          <w:sz w:val="22"/>
          <w:szCs w:val="22"/>
        </w:rPr>
      </w:pPr>
    </w:p>
    <w:p w14:paraId="6B3F9EE2" w14:textId="4700F884" w:rsidR="001602AE" w:rsidRDefault="002202FB">
      <w:pPr>
        <w:spacing w:line="240" w:lineRule="auto"/>
        <w:rPr>
          <w:sz w:val="22"/>
          <w:szCs w:val="22"/>
        </w:rPr>
      </w:pPr>
      <w:r>
        <w:rPr>
          <w:rFonts w:eastAsia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9F0D6" wp14:editId="3802E8A6">
                <wp:simplePos x="0" y="0"/>
                <wp:positionH relativeFrom="column">
                  <wp:posOffset>-245849</wp:posOffset>
                </wp:positionH>
                <wp:positionV relativeFrom="page">
                  <wp:posOffset>2892349</wp:posOffset>
                </wp:positionV>
                <wp:extent cx="2819400" cy="16770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67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53C80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16"/>
                              </w:rPr>
                            </w:pPr>
                            <w:r w:rsidRPr="006238E3">
                              <w:rPr>
                                <w:rFonts w:eastAsia="Arial"/>
                                <w:b/>
                                <w:sz w:val="16"/>
                              </w:rPr>
                              <w:t>Adresse Auftraggeber</w:t>
                            </w:r>
                          </w:p>
                          <w:p w14:paraId="349EB5D8" w14:textId="77777777" w:rsidR="0095647D" w:rsidRPr="006238E3" w:rsidRDefault="0095647D" w:rsidP="0095647D">
                            <w:pPr>
                              <w:spacing w:line="20" w:lineRule="exact"/>
                              <w:rPr>
                                <w:rFonts w:eastAsia="Times New Roman"/>
                                <w:sz w:val="24"/>
                              </w:rPr>
                            </w:pPr>
                          </w:p>
                          <w:p w14:paraId="47B2F3EA" w14:textId="77777777" w:rsidR="0095647D" w:rsidRPr="006238E3" w:rsidRDefault="0095647D" w:rsidP="0095647D">
                            <w:pPr>
                              <w:spacing w:line="350" w:lineRule="exact"/>
                              <w:rPr>
                                <w:rFonts w:eastAsia="Times New Roman"/>
                                <w:sz w:val="24"/>
                              </w:rPr>
                            </w:pPr>
                          </w:p>
                          <w:p w14:paraId="374426AF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Universität Zürich</w:t>
                            </w:r>
                          </w:p>
                          <w:p w14:paraId="4C8CD6C6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2"/>
                                <w:szCs w:val="2"/>
                              </w:rPr>
                            </w:pPr>
                          </w:p>
                          <w:p w14:paraId="5218438B" w14:textId="77777777" w:rsidR="0095647D" w:rsidRPr="008A371F" w:rsidRDefault="0095647D" w:rsidP="0095647D">
                            <w:pPr>
                              <w:spacing w:line="248" w:lineRule="auto"/>
                              <w:ind w:left="320" w:right="14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8A371F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Zentrum für Reisemedizin und Übertragbare Krankheiten</w:t>
                            </w:r>
                          </w:p>
                          <w:p w14:paraId="07E40EA1" w14:textId="77777777" w:rsidR="0095647D" w:rsidRPr="008A371F" w:rsidRDefault="0095647D" w:rsidP="0095647D">
                            <w:pPr>
                              <w:spacing w:line="248" w:lineRule="auto"/>
                              <w:ind w:left="320" w:right="140"/>
                              <w:rPr>
                                <w:rFonts w:eastAsia="Arial"/>
                                <w:sz w:val="2"/>
                                <w:szCs w:val="2"/>
                              </w:rPr>
                            </w:pPr>
                          </w:p>
                          <w:p w14:paraId="5311F5E0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Hirschengraben 84</w:t>
                            </w:r>
                          </w:p>
                          <w:p w14:paraId="731285D6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CH-8001 Zürich</w:t>
                            </w:r>
                          </w:p>
                          <w:p w14:paraId="28A55F6D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</w:rPr>
                            </w:pPr>
                          </w:p>
                          <w:p w14:paraId="6B4A95A9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16"/>
                                <w:szCs w:val="16"/>
                              </w:rPr>
                            </w:pPr>
                            <w:r w:rsidRPr="00CA408B">
                              <w:rPr>
                                <w:rFonts w:eastAsia="Arial"/>
                                <w:b/>
                                <w:sz w:val="16"/>
                                <w:szCs w:val="16"/>
                              </w:rPr>
                              <w:t>Kontaktperson:</w:t>
                            </w:r>
                          </w:p>
                          <w:p w14:paraId="275C7606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12880F3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6"/>
                                <w:szCs w:val="16"/>
                              </w:rPr>
                            </w:pPr>
                            <w:r w:rsidRPr="00CA408B"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>Fr. Manuela Rasi, Tel. direkt: 044 634 46 55</w:t>
                            </w:r>
                          </w:p>
                          <w:p w14:paraId="7881F108" w14:textId="77777777" w:rsidR="0095647D" w:rsidRDefault="00956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F0D6" id="Textfeld 4" o:spid="_x0000_s1028" type="#_x0000_t202" style="position:absolute;margin-left:-19.35pt;margin-top:227.75pt;width:222pt;height:1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" fillcolor="white [3201]" stroked="f" strokeweight=".5pt">
                <v:textbox>
                  <w:txbxContent>
                    <w:p w14:paraId="28753C80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16"/>
                        </w:rPr>
                      </w:pPr>
                      <w:r w:rsidRPr="006238E3">
                        <w:rPr>
                          <w:rFonts w:eastAsia="Arial"/>
                          <w:b/>
                          <w:sz w:val="16"/>
                        </w:rPr>
                        <w:t>Adresse Auftraggeber</w:t>
                      </w:r>
                    </w:p>
                    <w:p w14:paraId="349EB5D8" w14:textId="77777777" w:rsidR="0095647D" w:rsidRPr="006238E3" w:rsidRDefault="0095647D" w:rsidP="0095647D">
                      <w:pPr>
                        <w:spacing w:line="20" w:lineRule="exact"/>
                        <w:rPr>
                          <w:rFonts w:eastAsia="Times New Roman"/>
                          <w:sz w:val="24"/>
                        </w:rPr>
                      </w:pPr>
                    </w:p>
                    <w:p w14:paraId="47B2F3EA" w14:textId="77777777" w:rsidR="0095647D" w:rsidRPr="006238E3" w:rsidRDefault="0095647D" w:rsidP="0095647D">
                      <w:pPr>
                        <w:spacing w:line="350" w:lineRule="exact"/>
                        <w:rPr>
                          <w:rFonts w:eastAsia="Times New Roman"/>
                          <w:sz w:val="24"/>
                        </w:rPr>
                      </w:pPr>
                    </w:p>
                    <w:p w14:paraId="374426AF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Universität Zürich</w:t>
                      </w:r>
                    </w:p>
                    <w:p w14:paraId="4C8CD6C6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2"/>
                          <w:szCs w:val="2"/>
                        </w:rPr>
                      </w:pPr>
                    </w:p>
                    <w:p w14:paraId="5218438B" w14:textId="77777777" w:rsidR="0095647D" w:rsidRPr="008A371F" w:rsidRDefault="0095647D" w:rsidP="0095647D">
                      <w:pPr>
                        <w:spacing w:line="248" w:lineRule="auto"/>
                        <w:ind w:left="320" w:right="14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8A371F">
                        <w:rPr>
                          <w:rFonts w:eastAsia="Arial"/>
                          <w:sz w:val="18"/>
                          <w:szCs w:val="18"/>
                        </w:rPr>
                        <w:t>Zentrum für Reisemedizin und Übertragbare Krankheiten</w:t>
                      </w:r>
                    </w:p>
                    <w:p w14:paraId="07E40EA1" w14:textId="77777777" w:rsidR="0095647D" w:rsidRPr="008A371F" w:rsidRDefault="0095647D" w:rsidP="0095647D">
                      <w:pPr>
                        <w:spacing w:line="248" w:lineRule="auto"/>
                        <w:ind w:left="320" w:right="140"/>
                        <w:rPr>
                          <w:rFonts w:eastAsia="Arial"/>
                          <w:sz w:val="2"/>
                          <w:szCs w:val="2"/>
                        </w:rPr>
                      </w:pPr>
                    </w:p>
                    <w:p w14:paraId="5311F5E0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Hirschengraben 84</w:t>
                      </w:r>
                    </w:p>
                    <w:p w14:paraId="731285D6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CH-8001 Zürich</w:t>
                      </w:r>
                    </w:p>
                    <w:p w14:paraId="28A55F6D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</w:rPr>
                      </w:pPr>
                    </w:p>
                    <w:p w14:paraId="6B4A95A9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16"/>
                          <w:szCs w:val="16"/>
                        </w:rPr>
                      </w:pPr>
                      <w:r w:rsidRPr="00CA408B">
                        <w:rPr>
                          <w:rFonts w:eastAsia="Arial"/>
                          <w:b/>
                          <w:sz w:val="16"/>
                          <w:szCs w:val="16"/>
                        </w:rPr>
                        <w:t>Kontaktperson:</w:t>
                      </w:r>
                    </w:p>
                    <w:p w14:paraId="275C7606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4"/>
                          <w:szCs w:val="4"/>
                        </w:rPr>
                      </w:pPr>
                    </w:p>
                    <w:p w14:paraId="212880F3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6"/>
                          <w:szCs w:val="16"/>
                        </w:rPr>
                      </w:pPr>
                      <w:r w:rsidRPr="00CA408B">
                        <w:rPr>
                          <w:rFonts w:eastAsia="Arial"/>
                          <w:sz w:val="16"/>
                          <w:szCs w:val="16"/>
                        </w:rPr>
                        <w:t>Fr. Manuela Rasi, Tel. direkt: 044 634 46 55</w:t>
                      </w:r>
                    </w:p>
                    <w:p w14:paraId="7881F108" w14:textId="77777777" w:rsidR="0095647D" w:rsidRDefault="0095647D"/>
                  </w:txbxContent>
                </v:textbox>
                <w10:wrap anchory="page"/>
              </v:shape>
            </w:pict>
          </mc:Fallback>
        </mc:AlternateContent>
      </w:r>
    </w:p>
    <w:p w14:paraId="1BD96E1F" w14:textId="7EFFB608" w:rsidR="001602AE" w:rsidRDefault="00E827AD">
      <w:pPr>
        <w:spacing w:line="240" w:lineRule="auto"/>
        <w:rPr>
          <w:sz w:val="22"/>
          <w:szCs w:val="22"/>
        </w:rPr>
      </w:pPr>
      <w:r>
        <w:rPr>
          <w:rFonts w:eastAsia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0C056" wp14:editId="531DC5DE">
                <wp:simplePos x="0" y="0"/>
                <wp:positionH relativeFrom="column">
                  <wp:posOffset>2968625</wp:posOffset>
                </wp:positionH>
                <wp:positionV relativeFrom="page">
                  <wp:posOffset>2843530</wp:posOffset>
                </wp:positionV>
                <wp:extent cx="3259455" cy="1727835"/>
                <wp:effectExtent l="0" t="0" r="444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72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9C031" w14:textId="77777777" w:rsidR="00B0425A" w:rsidRPr="00D44C10" w:rsidRDefault="00B0425A" w:rsidP="00B04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4C10">
                              <w:rPr>
                                <w:b/>
                                <w:bCs/>
                              </w:rPr>
                              <w:t>Patienten-Identifikation</w:t>
                            </w:r>
                          </w:p>
                          <w:p w14:paraId="419F0712" w14:textId="77777777" w:rsidR="00B0425A" w:rsidRDefault="00B0425A" w:rsidP="00B0425A"/>
                          <w:p w14:paraId="0CDF0D44" w14:textId="1D4A9E05" w:rsidR="00B0425A" w:rsidRDefault="00B0425A" w:rsidP="00B0425A">
                            <w:r>
                              <w:t>{{</w:t>
                            </w:r>
                            <w:proofErr w:type="spellStart"/>
                            <w:r w:rsidR="003040A1">
                              <w:t>label_ID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40CA75E" w14:textId="77777777" w:rsidR="00B0425A" w:rsidRDefault="00B0425A" w:rsidP="00B0425A"/>
                          <w:p w14:paraId="547DADCB" w14:textId="77777777" w:rsidR="00B0425A" w:rsidRDefault="00B0425A" w:rsidP="00B0425A">
                            <w:r>
                              <w:t>Geburtsdatum:</w:t>
                            </w:r>
                            <w:r>
                              <w:tab/>
                              <w:t>{{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>}}</w:t>
                            </w:r>
                            <w:r>
                              <w:tab/>
                              <w:t>Geschlecht: {{sex}}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C056" id="Textfeld 5" o:spid="_x0000_s1029" type="#_x0000_t202" style="position:absolute;margin-left:233.75pt;margin-top:223.9pt;width:256.65pt;height:1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" fillcolor="white [3201]" stroked="f" strokeweight=".5pt">
                <v:textbox>
                  <w:txbxContent>
                    <w:p w14:paraId="6A89C031" w14:textId="77777777" w:rsidR="00B0425A" w:rsidRPr="00D44C10" w:rsidRDefault="00B0425A" w:rsidP="00B0425A">
                      <w:pPr>
                        <w:rPr>
                          <w:b/>
                          <w:bCs/>
                        </w:rPr>
                      </w:pPr>
                      <w:r w:rsidRPr="00D44C10">
                        <w:rPr>
                          <w:b/>
                          <w:bCs/>
                        </w:rPr>
                        <w:t>Patienten-Identifikation</w:t>
                      </w:r>
                    </w:p>
                    <w:p w14:paraId="419F0712" w14:textId="77777777" w:rsidR="00B0425A" w:rsidRDefault="00B0425A" w:rsidP="00B0425A"/>
                    <w:p w14:paraId="0CDF0D44" w14:textId="1D4A9E05" w:rsidR="00B0425A" w:rsidRDefault="00B0425A" w:rsidP="00B0425A">
                      <w:r>
                        <w:t>{{</w:t>
                      </w:r>
                      <w:proofErr w:type="spellStart"/>
                      <w:r w:rsidR="003040A1">
                        <w:t>label_ID</w:t>
                      </w:r>
                      <w:proofErr w:type="spellEnd"/>
                      <w:r>
                        <w:t>}}</w:t>
                      </w:r>
                    </w:p>
                    <w:p w14:paraId="640CA75E" w14:textId="77777777" w:rsidR="00B0425A" w:rsidRDefault="00B0425A" w:rsidP="00B0425A"/>
                    <w:p w14:paraId="547DADCB" w14:textId="77777777" w:rsidR="00B0425A" w:rsidRDefault="00B0425A" w:rsidP="00B0425A">
                      <w:r>
                        <w:t>Geburtsdatum:</w:t>
                      </w:r>
                      <w:r>
                        <w:tab/>
                        <w:t>{{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t>}}</w:t>
                      </w:r>
                      <w:r>
                        <w:tab/>
                        <w:t>Geschlecht: {{sex}}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DEED68" w14:textId="45C70460" w:rsidR="006236BD" w:rsidRDefault="006236BD">
      <w:pPr>
        <w:spacing w:line="240" w:lineRule="auto"/>
        <w:rPr>
          <w:sz w:val="22"/>
          <w:szCs w:val="22"/>
        </w:rPr>
      </w:pPr>
    </w:p>
    <w:p w14:paraId="3FC99D6A" w14:textId="6FFE168E" w:rsidR="006236BD" w:rsidRDefault="006236BD">
      <w:pPr>
        <w:spacing w:line="240" w:lineRule="auto"/>
        <w:rPr>
          <w:sz w:val="22"/>
          <w:szCs w:val="22"/>
        </w:rPr>
      </w:pPr>
    </w:p>
    <w:p w14:paraId="01B43B01" w14:textId="7A483AC0" w:rsidR="00B0425A" w:rsidRDefault="00B0425A">
      <w:pPr>
        <w:spacing w:line="240" w:lineRule="auto"/>
        <w:rPr>
          <w:sz w:val="22"/>
          <w:szCs w:val="22"/>
        </w:rPr>
      </w:pPr>
    </w:p>
    <w:p w14:paraId="4002CA18" w14:textId="77777777" w:rsidR="00B0425A" w:rsidRDefault="00B0425A">
      <w:pPr>
        <w:spacing w:line="240" w:lineRule="auto"/>
        <w:rPr>
          <w:sz w:val="22"/>
          <w:szCs w:val="22"/>
        </w:rPr>
      </w:pPr>
    </w:p>
    <w:p w14:paraId="4A7808A9" w14:textId="5B6A1C85" w:rsidR="006236BD" w:rsidRDefault="006236BD">
      <w:pPr>
        <w:spacing w:line="240" w:lineRule="auto"/>
        <w:rPr>
          <w:sz w:val="22"/>
          <w:szCs w:val="22"/>
        </w:rPr>
      </w:pPr>
    </w:p>
    <w:p w14:paraId="5F4719FB" w14:textId="7A4B2F19" w:rsidR="00515346" w:rsidRDefault="00515346">
      <w:pPr>
        <w:spacing w:line="240" w:lineRule="auto"/>
        <w:rPr>
          <w:sz w:val="22"/>
          <w:szCs w:val="22"/>
        </w:rPr>
      </w:pPr>
    </w:p>
    <w:tbl>
      <w:tblPr>
        <w:tblpPr w:leftFromText="142" w:rightFromText="142" w:vertAnchor="page" w:horzAnchor="margin" w:tblpY="7580"/>
        <w:tblW w:w="5080" w:type="pct"/>
        <w:shd w:val="clear" w:color="auto" w:fill="DB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37"/>
        <w:gridCol w:w="212"/>
        <w:gridCol w:w="70"/>
        <w:gridCol w:w="226"/>
        <w:gridCol w:w="36"/>
        <w:gridCol w:w="226"/>
        <w:gridCol w:w="70"/>
        <w:gridCol w:w="1108"/>
        <w:gridCol w:w="2097"/>
        <w:gridCol w:w="4992"/>
      </w:tblGrid>
      <w:tr w:rsidR="00766A9A" w:rsidRPr="001B7AD5" w14:paraId="28BBE3C4" w14:textId="77777777" w:rsidTr="00417E1C">
        <w:trPr>
          <w:trHeight w:hRule="exact" w:val="284"/>
        </w:trPr>
        <w:tc>
          <w:tcPr>
            <w:tcW w:w="213" w:type="dxa"/>
            <w:shd w:val="clear" w:color="auto" w:fill="DBDBDB"/>
            <w:vAlign w:val="bottom"/>
          </w:tcPr>
          <w:p w14:paraId="6B264D4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377058FE" w14:textId="77777777" w:rsidR="00766A9A" w:rsidRPr="001B7AD5" w:rsidRDefault="00766A9A" w:rsidP="00E827AD">
            <w:pPr>
              <w:rPr>
                <w:rFonts w:eastAsia="Arial"/>
                <w:b/>
                <w:sz w:val="16"/>
              </w:rPr>
            </w:pPr>
            <w:r w:rsidRPr="001B7AD5">
              <w:rPr>
                <w:rFonts w:eastAsia="Arial"/>
                <w:b/>
                <w:sz w:val="16"/>
              </w:rPr>
              <w:t>DATUM Materialentnahme:</w:t>
            </w:r>
          </w:p>
        </w:tc>
        <w:tc>
          <w:tcPr>
            <w:tcW w:w="4986" w:type="dxa"/>
            <w:shd w:val="clear" w:color="auto" w:fill="DBDBDB"/>
            <w:vAlign w:val="bottom"/>
          </w:tcPr>
          <w:p w14:paraId="6C12CFD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  <w:r w:rsidRPr="001B7AD5">
              <w:rPr>
                <w:rFonts w:eastAsia="Arial"/>
                <w:b/>
              </w:rPr>
              <w:t>Untersuchungsmaterial:</w:t>
            </w:r>
          </w:p>
        </w:tc>
      </w:tr>
      <w:tr w:rsidR="00766A9A" w:rsidRPr="001B7AD5" w14:paraId="3166EA4D" w14:textId="77777777" w:rsidTr="00417E1C">
        <w:trPr>
          <w:trHeight w:hRule="exact" w:val="426"/>
        </w:trPr>
        <w:tc>
          <w:tcPr>
            <w:tcW w:w="213" w:type="dxa"/>
            <w:shd w:val="clear" w:color="auto" w:fill="DBDBDB"/>
            <w:vAlign w:val="bottom"/>
          </w:tcPr>
          <w:p w14:paraId="4B1D9179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99" w:type="dxa"/>
            <w:gridSpan w:val="9"/>
            <w:shd w:val="clear" w:color="auto" w:fill="auto"/>
            <w:vAlign w:val="bottom"/>
          </w:tcPr>
          <w:p w14:paraId="48629C6F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 {{</w:t>
            </w:r>
            <w:proofErr w:type="spellStart"/>
            <w:r>
              <w:rPr>
                <w:rFonts w:eastAsia="Times New Roman"/>
                <w:sz w:val="24"/>
              </w:rPr>
              <w:t>termin</w:t>
            </w:r>
            <w:proofErr w:type="spellEnd"/>
            <w:r>
              <w:rPr>
                <w:rFonts w:eastAsia="Times New Roman"/>
                <w:sz w:val="24"/>
              </w:rPr>
              <w:t>}}</w:t>
            </w:r>
          </w:p>
        </w:tc>
        <w:tc>
          <w:tcPr>
            <w:tcW w:w="2095" w:type="dxa"/>
            <w:shd w:val="clear" w:color="auto" w:fill="DBDBDB"/>
            <w:vAlign w:val="bottom"/>
          </w:tcPr>
          <w:p w14:paraId="0A182120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 w:val="restart"/>
            <w:shd w:val="clear" w:color="auto" w:fill="DBDBDB"/>
            <w:vAlign w:val="bottom"/>
          </w:tcPr>
          <w:p w14:paraId="5ABB7116" w14:textId="77777777" w:rsidR="00766A9A" w:rsidRDefault="00766A9A" w:rsidP="00E827AD">
            <w:pPr>
              <w:rPr>
                <w:rFonts w:eastAsia="Arial"/>
                <w:b/>
                <w:sz w:val="18"/>
              </w:rPr>
            </w:pPr>
            <w:r>
              <w:rPr>
                <w:rFonts w:eastAsia="Arial"/>
                <w:b/>
                <w:sz w:val="18"/>
              </w:rPr>
              <w:t>{{</w:t>
            </w:r>
            <w:proofErr w:type="spellStart"/>
            <w:r>
              <w:rPr>
                <w:rFonts w:eastAsia="Arial"/>
                <w:b/>
                <w:sz w:val="18"/>
              </w:rPr>
              <w:t>tubes</w:t>
            </w:r>
            <w:proofErr w:type="spellEnd"/>
            <w:r>
              <w:rPr>
                <w:rFonts w:eastAsia="Arial"/>
                <w:b/>
                <w:sz w:val="18"/>
              </w:rPr>
              <w:t>}}</w:t>
            </w:r>
          </w:p>
          <w:p w14:paraId="63EE3620" w14:textId="77777777" w:rsidR="00766A9A" w:rsidRDefault="00766A9A" w:rsidP="00E827AD">
            <w:pPr>
              <w:rPr>
                <w:rFonts w:eastAsia="Arial"/>
                <w:b/>
                <w:sz w:val="18"/>
              </w:rPr>
            </w:pPr>
          </w:p>
          <w:p w14:paraId="449F615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  <w:tr w:rsidR="00766A9A" w:rsidRPr="001B7AD5" w14:paraId="439D15FE" w14:textId="77777777" w:rsidTr="00417E1C">
        <w:trPr>
          <w:trHeight w:hRule="exact" w:val="483"/>
        </w:trPr>
        <w:tc>
          <w:tcPr>
            <w:tcW w:w="213" w:type="dxa"/>
            <w:shd w:val="clear" w:color="auto" w:fill="DBDBDB"/>
            <w:vAlign w:val="bottom"/>
          </w:tcPr>
          <w:p w14:paraId="54376AAE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6D0485D3" w14:textId="77777777" w:rsidR="00766A9A" w:rsidRPr="001B7AD5" w:rsidRDefault="00766A9A" w:rsidP="00E827AD">
            <w:pPr>
              <w:rPr>
                <w:rFonts w:eastAsia="Arial"/>
                <w:b/>
                <w:sz w:val="16"/>
              </w:rPr>
            </w:pPr>
            <w:r w:rsidRPr="001B7AD5">
              <w:rPr>
                <w:rFonts w:eastAsia="Arial"/>
                <w:b/>
                <w:sz w:val="16"/>
              </w:rPr>
              <w:t>UHRZEIT Materialentnahme:</w:t>
            </w: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618EF014" w14:textId="77777777" w:rsidR="00766A9A" w:rsidRPr="00617B83" w:rsidRDefault="00766A9A" w:rsidP="00E827AD">
            <w:pPr>
              <w:rPr>
                <w:rFonts w:eastAsia="Arial"/>
                <w:b/>
                <w:sz w:val="18"/>
              </w:rPr>
            </w:pPr>
          </w:p>
        </w:tc>
      </w:tr>
      <w:tr w:rsidR="00766A9A" w:rsidRPr="001B7AD5" w14:paraId="7B3695D9" w14:textId="77777777" w:rsidTr="00417E1C">
        <w:trPr>
          <w:trHeight w:hRule="exact" w:val="284"/>
        </w:trPr>
        <w:tc>
          <w:tcPr>
            <w:tcW w:w="213" w:type="dxa"/>
            <w:shd w:val="clear" w:color="auto" w:fill="DBDBDB"/>
            <w:vAlign w:val="bottom"/>
          </w:tcPr>
          <w:p w14:paraId="7C618C3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5" w:type="dxa"/>
            <w:shd w:val="clear" w:color="auto" w:fill="auto"/>
            <w:vAlign w:val="bottom"/>
          </w:tcPr>
          <w:p w14:paraId="454DC74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7" w:type="dxa"/>
            <w:shd w:val="clear" w:color="auto" w:fill="DBDBDB"/>
            <w:vAlign w:val="bottom"/>
          </w:tcPr>
          <w:p w14:paraId="53E2641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2" w:type="dxa"/>
            <w:shd w:val="clear" w:color="auto" w:fill="auto"/>
            <w:vAlign w:val="bottom"/>
          </w:tcPr>
          <w:p w14:paraId="2F262E1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70" w:type="dxa"/>
            <w:shd w:val="clear" w:color="auto" w:fill="DBDBDB"/>
            <w:vAlign w:val="bottom"/>
          </w:tcPr>
          <w:p w14:paraId="66C294C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26" w:type="dxa"/>
            <w:shd w:val="clear" w:color="auto" w:fill="auto"/>
            <w:vAlign w:val="bottom"/>
          </w:tcPr>
          <w:p w14:paraId="51D346A7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6" w:type="dxa"/>
            <w:shd w:val="clear" w:color="auto" w:fill="DBDBDB"/>
            <w:vAlign w:val="bottom"/>
          </w:tcPr>
          <w:p w14:paraId="314A47C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26" w:type="dxa"/>
            <w:shd w:val="clear" w:color="auto" w:fill="auto"/>
            <w:vAlign w:val="bottom"/>
          </w:tcPr>
          <w:p w14:paraId="09AFEE8B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70" w:type="dxa"/>
            <w:shd w:val="clear" w:color="auto" w:fill="DBDBDB"/>
            <w:vAlign w:val="bottom"/>
          </w:tcPr>
          <w:p w14:paraId="3D5EF0C9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202" w:type="dxa"/>
            <w:gridSpan w:val="2"/>
            <w:shd w:val="clear" w:color="auto" w:fill="DBDBDB"/>
            <w:vAlign w:val="bottom"/>
          </w:tcPr>
          <w:p w14:paraId="7E4821E3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3048FD9F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  <w:tr w:rsidR="00766A9A" w:rsidRPr="001B7AD5" w14:paraId="7C77AEAD" w14:textId="77777777" w:rsidTr="00417E1C">
        <w:trPr>
          <w:trHeight w:val="261"/>
        </w:trPr>
        <w:tc>
          <w:tcPr>
            <w:tcW w:w="213" w:type="dxa"/>
            <w:shd w:val="clear" w:color="auto" w:fill="DBDBDB"/>
            <w:vAlign w:val="bottom"/>
          </w:tcPr>
          <w:p w14:paraId="781FA4E8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71065AE1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1BD95AA8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</w:tbl>
    <w:p w14:paraId="5D05911A" w14:textId="4A536EAE" w:rsidR="00B0425A" w:rsidRDefault="00B0425A">
      <w:pPr>
        <w:spacing w:line="240" w:lineRule="auto"/>
        <w:rPr>
          <w:sz w:val="22"/>
          <w:szCs w:val="22"/>
        </w:rPr>
      </w:pPr>
    </w:p>
    <w:p w14:paraId="274A15FC" w14:textId="17D944A0" w:rsidR="00766A9A" w:rsidRDefault="00766A9A">
      <w:pPr>
        <w:spacing w:line="240" w:lineRule="auto"/>
        <w:rPr>
          <w:sz w:val="22"/>
          <w:szCs w:val="22"/>
        </w:rPr>
      </w:pPr>
    </w:p>
    <w:p w14:paraId="33EE5F5B" w14:textId="32E2B83C" w:rsidR="00766A9A" w:rsidRDefault="00766A9A">
      <w:pPr>
        <w:spacing w:line="240" w:lineRule="auto"/>
        <w:rPr>
          <w:sz w:val="22"/>
          <w:szCs w:val="22"/>
        </w:rPr>
      </w:pPr>
    </w:p>
    <w:p w14:paraId="4346036C" w14:textId="6902DF75" w:rsidR="00B0425A" w:rsidRDefault="00B0425A">
      <w:pPr>
        <w:spacing w:line="240" w:lineRule="auto"/>
        <w:rPr>
          <w:sz w:val="22"/>
          <w:szCs w:val="22"/>
        </w:rPr>
      </w:pPr>
    </w:p>
    <w:p w14:paraId="65F3844F" w14:textId="70F0E9A7" w:rsidR="0008555C" w:rsidRDefault="0008555C">
      <w:pPr>
        <w:spacing w:line="240" w:lineRule="auto"/>
        <w:rPr>
          <w:sz w:val="22"/>
          <w:szCs w:val="22"/>
        </w:rPr>
      </w:pPr>
    </w:p>
    <w:p w14:paraId="6540AF17" w14:textId="38108280" w:rsidR="00766A9A" w:rsidRDefault="002202FB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C6B2EEE" wp14:editId="43777908">
                <wp:simplePos x="0" y="0"/>
                <wp:positionH relativeFrom="column">
                  <wp:posOffset>3175</wp:posOffset>
                </wp:positionH>
                <wp:positionV relativeFrom="page">
                  <wp:posOffset>6065520</wp:posOffset>
                </wp:positionV>
                <wp:extent cx="6029960" cy="795020"/>
                <wp:effectExtent l="0" t="0" r="2540" b="50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C3AA8" w14:textId="2430CA64" w:rsidR="002202FB" w:rsidRDefault="002202FB" w:rsidP="002202FB">
                            <w:r>
                              <w:t>Bemerkungen: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EEE" id="Textfeld 2" o:spid="_x0000_s1030" type="#_x0000_t202" style="position:absolute;margin-left:.25pt;margin-top:477.6pt;width:474.8pt;height: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1DKMAIAAFsEAAAOAAAAZHJzL2Uyb0RvYy54bWysVE2P2jAQvVfqf7B8LwkU2CUirCgrqkpo&#13;&#10;dyW22rNxbLDkeFzbkNBf37HDV7c9Vb04Y894Pt57zvShrTU5COcVmJL2ezklwnColNmW9Pvr8tM9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" fillcolor="white [3201]" stroked="f" strokeweight=".5pt">
                <v:textbox>
                  <w:txbxContent>
                    <w:p w14:paraId="2B9C3AA8" w14:textId="2430CA64" w:rsidR="002202FB" w:rsidRDefault="002202FB" w:rsidP="002202FB">
                      <w:r>
                        <w:t>Bemerkungen: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D856DE2" w14:textId="77777777" w:rsidR="00766A9A" w:rsidRDefault="00766A9A">
      <w:pPr>
        <w:spacing w:line="240" w:lineRule="auto"/>
        <w:rPr>
          <w:sz w:val="22"/>
          <w:szCs w:val="22"/>
        </w:rPr>
      </w:pPr>
    </w:p>
    <w:tbl>
      <w:tblPr>
        <w:tblStyle w:val="Tabellenraster"/>
        <w:tblpPr w:leftFromText="142" w:rightFromText="142" w:vertAnchor="page" w:horzAnchor="margin" w:tblpY="11063"/>
        <w:tblW w:w="9592" w:type="dxa"/>
        <w:tblLook w:val="04A0" w:firstRow="1" w:lastRow="0" w:firstColumn="1" w:lastColumn="0" w:noHBand="0" w:noVBand="1"/>
      </w:tblPr>
      <w:tblGrid>
        <w:gridCol w:w="7797"/>
        <w:gridCol w:w="1795"/>
      </w:tblGrid>
      <w:tr w:rsidR="0008555C" w14:paraId="5D687911" w14:textId="77777777" w:rsidTr="002A0433">
        <w:trPr>
          <w:trHeight w:val="369"/>
        </w:trPr>
        <w:tc>
          <w:tcPr>
            <w:tcW w:w="7797" w:type="dxa"/>
            <w:shd w:val="clear" w:color="auto" w:fill="DCE6F2"/>
          </w:tcPr>
          <w:p w14:paraId="7E8E0B79" w14:textId="5650F030" w:rsidR="00376F84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  <w:p w14:paraId="06A381BE" w14:textId="63457626" w:rsidR="0008555C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="0008555C" w:rsidRPr="00376F84">
              <w:rPr>
                <w:b/>
                <w:bCs/>
                <w:i/>
                <w:iCs/>
                <w:sz w:val="22"/>
                <w:szCs w:val="22"/>
              </w:rPr>
              <w:t>Pro</w:t>
            </w:r>
            <w:r w:rsidRPr="00376F84">
              <w:rPr>
                <w:b/>
                <w:bCs/>
                <w:i/>
                <w:iCs/>
                <w:sz w:val="22"/>
                <w:szCs w:val="22"/>
              </w:rPr>
              <w:t>cessing</w:t>
            </w:r>
          </w:p>
          <w:p w14:paraId="4584A3DA" w14:textId="30FC1C61" w:rsidR="00376F84" w:rsidRPr="00376F84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95" w:type="dxa"/>
            <w:shd w:val="clear" w:color="auto" w:fill="DCE6F2"/>
          </w:tcPr>
          <w:p w14:paraId="0C8ECD59" w14:textId="77777777" w:rsidR="0008555C" w:rsidRDefault="0008555C" w:rsidP="00E827A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08555C" w14:paraId="2745C749" w14:textId="77777777" w:rsidTr="004A7683">
        <w:trPr>
          <w:trHeight w:val="1140"/>
        </w:trPr>
        <w:tc>
          <w:tcPr>
            <w:tcW w:w="7797" w:type="dxa"/>
            <w:shd w:val="clear" w:color="auto" w:fill="DCE6F2"/>
          </w:tcPr>
          <w:p w14:paraId="0FB2A7A7" w14:textId="5F7DF4DE" w:rsidR="0008555C" w:rsidRDefault="00376F84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gramStart"/>
            <w:r w:rsidRPr="00376F84">
              <w:rPr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Extraktion</w:t>
            </w:r>
            <w:proofErr w:type="gramEnd"/>
            <w:r>
              <w:rPr>
                <w:sz w:val="22"/>
                <w:szCs w:val="22"/>
              </w:rPr>
              <w:t xml:space="preserve"> &amp; Aliquotierung – {{</w:t>
            </w:r>
            <w:proofErr w:type="spellStart"/>
            <w:r>
              <w:rPr>
                <w:sz w:val="22"/>
                <w:szCs w:val="22"/>
              </w:rPr>
              <w:t>n_serum</w:t>
            </w:r>
            <w:proofErr w:type="spellEnd"/>
            <w:r>
              <w:rPr>
                <w:sz w:val="22"/>
                <w:szCs w:val="22"/>
              </w:rPr>
              <w:t>}} Serum (8.5ml)</w:t>
            </w:r>
          </w:p>
          <w:p w14:paraId="658270A0" w14:textId="34230D1A" w:rsidR="00376F84" w:rsidRPr="007F62A9" w:rsidRDefault="00376F84" w:rsidP="00E827AD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4A7683">
              <w:rPr>
                <w:sz w:val="22"/>
                <w:szCs w:val="22"/>
              </w:rPr>
              <w:t xml:space="preserve">                    </w:t>
            </w:r>
            <w:r w:rsidR="000D2556">
              <w:rPr>
                <w:sz w:val="22"/>
                <w:szCs w:val="22"/>
              </w:rPr>
              <w:t xml:space="preserve">   </w:t>
            </w:r>
            <w:r w:rsidRPr="007F62A9">
              <w:rPr>
                <w:sz w:val="22"/>
                <w:szCs w:val="22"/>
                <w:lang w:val="en-US"/>
              </w:rPr>
              <w:t xml:space="preserve">5 Aliquots EBPI (stored in </w:t>
            </w:r>
            <w:proofErr w:type="spellStart"/>
            <w:r w:rsidRPr="007F62A9">
              <w:rPr>
                <w:sz w:val="22"/>
                <w:szCs w:val="22"/>
                <w:lang w:val="en-US"/>
              </w:rPr>
              <w:t>seperate</w:t>
            </w:r>
            <w:proofErr w:type="spellEnd"/>
            <w:r w:rsidRPr="007F62A9">
              <w:rPr>
                <w:sz w:val="22"/>
                <w:szCs w:val="22"/>
                <w:lang w:val="en-US"/>
              </w:rPr>
              <w:t xml:space="preserve"> box)</w:t>
            </w:r>
          </w:p>
          <w:p w14:paraId="47243422" w14:textId="35FE579E" w:rsidR="00376F84" w:rsidRPr="007F62A9" w:rsidRDefault="00376F84" w:rsidP="00E827AD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7F62A9">
              <w:rPr>
                <w:sz w:val="22"/>
                <w:szCs w:val="22"/>
                <w:lang w:val="en-US"/>
              </w:rPr>
              <w:t xml:space="preserve">                    </w:t>
            </w:r>
            <w:r w:rsidR="000D2556">
              <w:rPr>
                <w:sz w:val="22"/>
                <w:szCs w:val="22"/>
                <w:lang w:val="en-US"/>
              </w:rPr>
              <w:t xml:space="preserve">   </w:t>
            </w:r>
            <w:r w:rsidRPr="007F62A9">
              <w:rPr>
                <w:sz w:val="22"/>
                <w:szCs w:val="22"/>
                <w:lang w:val="en-US"/>
              </w:rPr>
              <w:t>1 Aliquot CHUV</w:t>
            </w:r>
          </w:p>
          <w:p w14:paraId="0BF961B0" w14:textId="53D6763A" w:rsidR="00376F84" w:rsidRPr="007F62A9" w:rsidRDefault="00376F84" w:rsidP="00E827AD">
            <w:pPr>
              <w:spacing w:line="240" w:lineRule="auto"/>
              <w:rPr>
                <w:rFonts w:ascii="Times New Roman" w:hAnsi="Times New Roman" w:cs="Times New Roman"/>
                <w:lang w:val="en-US" w:eastAsia="de-DE"/>
              </w:rPr>
            </w:pPr>
          </w:p>
        </w:tc>
        <w:tc>
          <w:tcPr>
            <w:tcW w:w="1795" w:type="dxa"/>
            <w:shd w:val="clear" w:color="auto" w:fill="DCE6F2"/>
          </w:tcPr>
          <w:p w14:paraId="79254E9D" w14:textId="0A016908" w:rsidR="0008555C" w:rsidRDefault="00376F84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</w:t>
            </w:r>
            <w:proofErr w:type="spellStart"/>
            <w:r>
              <w:rPr>
                <w:sz w:val="22"/>
                <w:szCs w:val="22"/>
              </w:rPr>
              <w:t>aliquots</w:t>
            </w:r>
            <w:proofErr w:type="spellEnd"/>
            <w:r>
              <w:rPr>
                <w:sz w:val="22"/>
                <w:szCs w:val="22"/>
              </w:rPr>
              <w:t>: 6</w:t>
            </w:r>
          </w:p>
        </w:tc>
      </w:tr>
      <w:tr w:rsidR="007F62A9" w14:paraId="7ADE3E29" w14:textId="77777777" w:rsidTr="002A0433">
        <w:trPr>
          <w:trHeight w:val="800"/>
        </w:trPr>
        <w:tc>
          <w:tcPr>
            <w:tcW w:w="9592" w:type="dxa"/>
            <w:gridSpan w:val="2"/>
            <w:shd w:val="clear" w:color="auto" w:fill="DCE6F2"/>
          </w:tcPr>
          <w:p w14:paraId="4AF6D88C" w14:textId="4A9D93B7" w:rsidR="007F62A9" w:rsidRDefault="007F62A9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{{PBMC}}</w:t>
            </w:r>
          </w:p>
        </w:tc>
      </w:tr>
      <w:tr w:rsidR="0008555C" w14:paraId="0424CBC3" w14:textId="77777777" w:rsidTr="002A0433">
        <w:trPr>
          <w:trHeight w:val="750"/>
        </w:trPr>
        <w:tc>
          <w:tcPr>
            <w:tcW w:w="7797" w:type="dxa"/>
            <w:shd w:val="clear" w:color="auto" w:fill="DCE6F2"/>
          </w:tcPr>
          <w:p w14:paraId="3B0399CA" w14:textId="0517F04E" w:rsidR="0008555C" w:rsidRDefault="000629D4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{{</w:t>
            </w:r>
            <w:proofErr w:type="spellStart"/>
            <w:r>
              <w:rPr>
                <w:sz w:val="22"/>
                <w:szCs w:val="22"/>
              </w:rPr>
              <w:t>heparin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1795" w:type="dxa"/>
            <w:shd w:val="clear" w:color="auto" w:fill="DCE6F2"/>
          </w:tcPr>
          <w:p w14:paraId="142FADA2" w14:textId="77777777" w:rsidR="0008555C" w:rsidRDefault="0008555C" w:rsidP="00E827AD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7F0AC0D" w14:textId="74CD1FE8" w:rsidR="00812804" w:rsidRPr="00137A70" w:rsidRDefault="00812804" w:rsidP="00405391">
      <w:pPr>
        <w:spacing w:line="240" w:lineRule="auto"/>
        <w:rPr>
          <w:sz w:val="22"/>
          <w:szCs w:val="22"/>
        </w:rPr>
      </w:pPr>
    </w:p>
    <w:sectPr w:rsidR="00812804" w:rsidRPr="00137A70" w:rsidSect="00E827AD">
      <w:type w:val="continuous"/>
      <w:pgSz w:w="11906" w:h="16838" w:code="9"/>
      <w:pgMar w:top="1418" w:right="1418" w:bottom="1134" w:left="1134" w:header="522" w:footer="81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2F4D" w14:textId="77777777" w:rsidR="0067412D" w:rsidRDefault="0067412D">
      <w:r>
        <w:separator/>
      </w:r>
    </w:p>
  </w:endnote>
  <w:endnote w:type="continuationSeparator" w:id="0">
    <w:p w14:paraId="7F415167" w14:textId="77777777" w:rsidR="0067412D" w:rsidRDefault="0067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panose1 w:val="020B0604020202020204"/>
    <w:charset w:val="01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263425"/>
      <w:docPartObj>
        <w:docPartGallery w:val="Page Numbers (Bottom of Page)"/>
        <w:docPartUnique/>
      </w:docPartObj>
    </w:sdtPr>
    <w:sdtEndPr/>
    <w:sdtContent>
      <w:sdt>
        <w:sdtPr>
          <w:id w:val="-1079675389"/>
          <w:docPartObj>
            <w:docPartGallery w:val="Page Numbers (Top of Page)"/>
            <w:docPartUnique/>
          </w:docPartObj>
        </w:sdtPr>
        <w:sdtEndPr/>
        <w:sdtContent>
          <w:p w14:paraId="1AEB12A2" w14:textId="47211A81" w:rsidR="008B477E" w:rsidRDefault="008B477E">
            <w:pPr>
              <w:pStyle w:val="Fuzeile"/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Cs/>
                <w:sz w:val="14"/>
                <w:szCs w:val="14"/>
              </w:rPr>
              <w:tab/>
            </w:r>
            <w:r w:rsidR="005B2492">
              <w:rPr>
                <w:bCs/>
                <w:sz w:val="14"/>
                <w:szCs w:val="14"/>
              </w:rPr>
              <w:t>2</w:t>
            </w:r>
            <w:r w:rsidR="00E058B4">
              <w:rPr>
                <w:bCs/>
                <w:sz w:val="14"/>
                <w:szCs w:val="14"/>
              </w:rPr>
              <w:t>20131</w:t>
            </w:r>
            <w:r w:rsidR="00DD1B62">
              <w:rPr>
                <w:bCs/>
                <w:sz w:val="14"/>
                <w:szCs w:val="14"/>
              </w:rPr>
              <w:t>_v</w:t>
            </w:r>
            <w:r w:rsidR="00E058B4">
              <w:rPr>
                <w:bCs/>
                <w:sz w:val="14"/>
                <w:szCs w:val="14"/>
              </w:rPr>
              <w:t>1</w:t>
            </w:r>
          </w:p>
        </w:sdtContent>
      </w:sdt>
    </w:sdtContent>
  </w:sdt>
  <w:p w14:paraId="414F5134" w14:textId="77777777" w:rsidR="008B477E" w:rsidRDefault="008B47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457945"/>
      <w:docPartObj>
        <w:docPartGallery w:val="Page Numbers (Bottom of Page)"/>
        <w:docPartUnique/>
      </w:docPartObj>
    </w:sdtPr>
    <w:sdtEndPr/>
    <w:sdtContent>
      <w:sdt>
        <w:sdtPr>
          <w:id w:val="1146633248"/>
          <w:docPartObj>
            <w:docPartGallery w:val="Page Numbers (Top of Page)"/>
            <w:docPartUnique/>
          </w:docPartObj>
        </w:sdtPr>
        <w:sdtEndPr/>
        <w:sdtContent>
          <w:p w14:paraId="6EED71D2" w14:textId="2B37FC2D" w:rsidR="008B477E" w:rsidRDefault="008B477E">
            <w:pPr>
              <w:pStyle w:val="Fuzeile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D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D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36723E">
              <w:rPr>
                <w:bCs/>
                <w:sz w:val="14"/>
                <w:szCs w:val="14"/>
              </w:rPr>
              <w:tab/>
            </w:r>
            <w:r>
              <w:rPr>
                <w:bCs/>
                <w:sz w:val="14"/>
                <w:szCs w:val="14"/>
              </w:rPr>
              <w:t>19</w:t>
            </w:r>
            <w:r w:rsidR="0036723E">
              <w:rPr>
                <w:bCs/>
                <w:sz w:val="14"/>
                <w:szCs w:val="14"/>
              </w:rPr>
              <w:t>0</w:t>
            </w:r>
            <w:r w:rsidR="00803493">
              <w:rPr>
                <w:bCs/>
                <w:sz w:val="14"/>
                <w:szCs w:val="14"/>
              </w:rPr>
              <w:t>405</w:t>
            </w:r>
            <w:r w:rsidR="0036723E">
              <w:rPr>
                <w:bCs/>
                <w:sz w:val="14"/>
                <w:szCs w:val="14"/>
              </w:rPr>
              <w:t>_v</w:t>
            </w:r>
            <w:r w:rsidR="00C9479B">
              <w:rPr>
                <w:bCs/>
                <w:sz w:val="14"/>
                <w:szCs w:val="14"/>
              </w:rPr>
              <w:t>1</w:t>
            </w:r>
            <w:r w:rsidR="00803493">
              <w:rPr>
                <w:bCs/>
                <w:sz w:val="14"/>
                <w:szCs w:val="14"/>
              </w:rPr>
              <w:t>.2</w:t>
            </w:r>
            <w:r w:rsidR="00C9479B">
              <w:rPr>
                <w:bCs/>
                <w:sz w:val="14"/>
                <w:szCs w:val="14"/>
              </w:rPr>
              <w:t>_M</w:t>
            </w:r>
            <w:r w:rsidR="0036723E">
              <w:rPr>
                <w:bCs/>
                <w:sz w:val="14"/>
                <w:szCs w:val="14"/>
              </w:rPr>
              <w:t>R</w:t>
            </w:r>
          </w:p>
        </w:sdtContent>
      </w:sdt>
    </w:sdtContent>
  </w:sdt>
  <w:p w14:paraId="1AD2116A" w14:textId="77777777" w:rsidR="008B477E" w:rsidRDefault="008B4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E85E" w14:textId="77777777" w:rsidR="0067412D" w:rsidRDefault="0067412D">
      <w:r>
        <w:separator/>
      </w:r>
    </w:p>
  </w:footnote>
  <w:footnote w:type="continuationSeparator" w:id="0">
    <w:p w14:paraId="2A07E736" w14:textId="77777777" w:rsidR="0067412D" w:rsidRDefault="0067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0CBB" w14:textId="1935E607" w:rsidR="00775A81" w:rsidRDefault="00274B9C" w:rsidP="00775A81">
    <w:pPr>
      <w:pStyle w:val="Kopfzeile"/>
    </w:pPr>
    <w:r w:rsidRPr="00867BFE">
      <w:rPr>
        <w:noProof/>
        <w:lang w:eastAsia="de-CH"/>
      </w:rPr>
      <w:drawing>
        <wp:anchor distT="0" distB="0" distL="114300" distR="114300" simplePos="0" relativeHeight="251677696" behindDoc="0" locked="0" layoutInCell="1" allowOverlap="1" wp14:anchorId="36C96788" wp14:editId="7C7C8A19">
          <wp:simplePos x="0" y="0"/>
          <wp:positionH relativeFrom="column">
            <wp:posOffset>1294130</wp:posOffset>
          </wp:positionH>
          <wp:positionV relativeFrom="paragraph">
            <wp:posOffset>19050</wp:posOffset>
          </wp:positionV>
          <wp:extent cx="1623695" cy="603885"/>
          <wp:effectExtent l="0" t="0" r="0" b="0"/>
          <wp:wrapNone/>
          <wp:docPr id="54" name="Grafik 54" descr="C:\Users\Anja Frei\AppData\Local\Temp\Temp1_Corona_Immunitas_Logos.zip\Corona_Immunitas_Logos\Logo_Corona_Immuni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ja Frei\AppData\Local\Temp\Temp1_Corona_Immunitas_Logos.zip\Corona_Immunitas_Logos\Logo_Corona_Immuni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9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BFE" w:rsidRPr="00867BFE">
      <w:rPr>
        <w:noProof/>
        <w:lang w:eastAsia="de-CH"/>
      </w:rPr>
      <w:drawing>
        <wp:anchor distT="0" distB="0" distL="114300" distR="114300" simplePos="0" relativeHeight="251667456" behindDoc="0" locked="1" layoutInCell="1" allowOverlap="1" wp14:anchorId="0D4F2F6C" wp14:editId="7FD24C0D">
          <wp:simplePos x="0" y="0"/>
          <wp:positionH relativeFrom="page">
            <wp:posOffset>469900</wp:posOffset>
          </wp:positionH>
          <wp:positionV relativeFrom="page">
            <wp:posOffset>533400</wp:posOffset>
          </wp:positionV>
          <wp:extent cx="1306195" cy="478155"/>
          <wp:effectExtent l="0" t="0" r="1905" b="4445"/>
          <wp:wrapNone/>
          <wp:docPr id="53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BFE" w:rsidRPr="00867BFE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7936" behindDoc="0" locked="1" layoutInCell="1" allowOverlap="1" wp14:anchorId="74708109" wp14:editId="19252A94">
              <wp:simplePos x="0" y="0"/>
              <wp:positionH relativeFrom="page">
                <wp:posOffset>5062220</wp:posOffset>
              </wp:positionH>
              <wp:positionV relativeFrom="page">
                <wp:posOffset>537210</wp:posOffset>
              </wp:positionV>
              <wp:extent cx="2435860" cy="357505"/>
              <wp:effectExtent l="0" t="0" r="2540" b="4445"/>
              <wp:wrapNone/>
              <wp:docPr id="5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4A2ED" w14:textId="77777777" w:rsidR="00867BFE" w:rsidRPr="00274B9C" w:rsidRDefault="00867BFE" w:rsidP="00867BFE">
                          <w:pPr>
                            <w:spacing w:after="40"/>
                            <w:rPr>
                              <w:b/>
                              <w:bCs/>
                            </w:rPr>
                          </w:pPr>
                          <w:r w:rsidRPr="00274B9C">
                            <w:rPr>
                              <w:b/>
                              <w:bCs/>
                            </w:rPr>
                            <w:t xml:space="preserve">Institut für Epidemiologie, </w:t>
                          </w:r>
                        </w:p>
                        <w:p w14:paraId="257B122D" w14:textId="77777777" w:rsidR="00867BFE" w:rsidRPr="00274B9C" w:rsidRDefault="00867BFE" w:rsidP="00867BFE">
                          <w:pPr>
                            <w:spacing w:after="40"/>
                            <w:rPr>
                              <w:b/>
                              <w:bCs/>
                            </w:rPr>
                          </w:pPr>
                          <w:r w:rsidRPr="00274B9C">
                            <w:rPr>
                              <w:b/>
                              <w:bCs/>
                            </w:rPr>
                            <w:t>Biostatistik und Prävention (EBPI)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0810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398.6pt;margin-top:42.3pt;width:191.8pt;height:2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" filled="f" stroked="f">
              <v:textbox inset="0,0,0,0">
                <w:txbxContent>
                  <w:p w14:paraId="11D4A2ED" w14:textId="77777777" w:rsidR="00867BFE" w:rsidRPr="00274B9C" w:rsidRDefault="00867BFE" w:rsidP="00867BFE">
                    <w:pPr>
                      <w:spacing w:after="40"/>
                      <w:rPr>
                        <w:b/>
                        <w:bCs/>
                      </w:rPr>
                    </w:pPr>
                    <w:r w:rsidRPr="00274B9C">
                      <w:rPr>
                        <w:b/>
                        <w:bCs/>
                      </w:rPr>
                      <w:t xml:space="preserve">Institut für Epidemiologie, </w:t>
                    </w:r>
                  </w:p>
                  <w:p w14:paraId="257B122D" w14:textId="77777777" w:rsidR="00867BFE" w:rsidRPr="00274B9C" w:rsidRDefault="00867BFE" w:rsidP="00867BFE">
                    <w:pPr>
                      <w:spacing w:after="40"/>
                      <w:rPr>
                        <w:b/>
                        <w:bCs/>
                      </w:rPr>
                    </w:pPr>
                    <w:r w:rsidRPr="00274B9C">
                      <w:rPr>
                        <w:b/>
                        <w:bCs/>
                      </w:rPr>
                      <w:t>Biostatistik und Prävention (EBPI)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20D7" w14:textId="658FEDD7" w:rsidR="00775A81" w:rsidRDefault="00D77624" w:rsidP="00301804">
    <w:pPr>
      <w:pStyle w:val="Kopfzeile"/>
      <w:ind w:left="-142" w:hanging="284"/>
    </w:pPr>
    <w:r w:rsidRPr="00D77624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7DD56D4" wp14:editId="28E468E3">
              <wp:simplePos x="0" y="0"/>
              <wp:positionH relativeFrom="page">
                <wp:posOffset>2248535</wp:posOffset>
              </wp:positionH>
              <wp:positionV relativeFrom="page">
                <wp:posOffset>417195</wp:posOffset>
              </wp:positionV>
              <wp:extent cx="2435860" cy="357505"/>
              <wp:effectExtent l="0" t="0" r="2540" b="4445"/>
              <wp:wrapNone/>
              <wp:docPr id="2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9A9CF" w14:textId="77777777" w:rsidR="00D77624" w:rsidRPr="007B1CBB" w:rsidRDefault="00D77624" w:rsidP="00D77624">
                          <w:pPr>
                            <w:spacing w:after="40"/>
                          </w:pPr>
                          <w:r w:rsidRPr="007B1CBB">
                            <w:t xml:space="preserve">Institut für Epidemiologie, </w:t>
                          </w:r>
                        </w:p>
                        <w:p w14:paraId="01B43522" w14:textId="77777777" w:rsidR="00D77624" w:rsidRPr="007B1CBB" w:rsidRDefault="00D77624" w:rsidP="00D77624">
                          <w:pPr>
                            <w:spacing w:after="40"/>
                          </w:pPr>
                          <w:r w:rsidRPr="007B1CBB">
                            <w:t>Biostatistik und Prävention (EBPI)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D56D4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77.05pt;margin-top:32.85pt;width:191.8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" filled="f" stroked="f">
              <v:textbox inset="0,0,0,0">
                <w:txbxContent>
                  <w:p w14:paraId="24B9A9CF" w14:textId="77777777" w:rsidR="00D77624" w:rsidRPr="007B1CBB" w:rsidRDefault="00D77624" w:rsidP="00D77624">
                    <w:pPr>
                      <w:spacing w:after="40"/>
                    </w:pPr>
                    <w:r w:rsidRPr="007B1CBB">
                      <w:t xml:space="preserve">Institut für Epidemiologie, </w:t>
                    </w:r>
                  </w:p>
                  <w:p w14:paraId="01B43522" w14:textId="77777777" w:rsidR="00D77624" w:rsidRPr="007B1CBB" w:rsidRDefault="00D77624" w:rsidP="00D77624">
                    <w:pPr>
                      <w:spacing w:after="40"/>
                    </w:pPr>
                    <w:r w:rsidRPr="007B1CBB">
                      <w:t>Biostatistik und Prävention (EBPI)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D77624">
      <w:rPr>
        <w:noProof/>
        <w:lang w:eastAsia="de-CH"/>
      </w:rPr>
      <w:drawing>
        <wp:anchor distT="0" distB="0" distL="114300" distR="114300" simplePos="0" relativeHeight="251646976" behindDoc="0" locked="0" layoutInCell="1" allowOverlap="1" wp14:anchorId="5E8DCEAC" wp14:editId="05DDCBE9">
          <wp:simplePos x="0" y="0"/>
          <wp:positionH relativeFrom="column">
            <wp:posOffset>3926840</wp:posOffset>
          </wp:positionH>
          <wp:positionV relativeFrom="paragraph">
            <wp:posOffset>-119380</wp:posOffset>
          </wp:positionV>
          <wp:extent cx="1623695" cy="603885"/>
          <wp:effectExtent l="0" t="0" r="0" b="0"/>
          <wp:wrapNone/>
          <wp:docPr id="33" name="Grafik 33" descr="C:\Users\Anja Frei\AppData\Local\Temp\Temp1_Corona_Immunitas_Logos.zip\Corona_Immunitas_Logos\Logo_Corona_Immuni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ja Frei\AppData\Local\Temp\Temp1_Corona_Immunitas_Logos.zip\Corona_Immunitas_Logos\Logo_Corona_Immuni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9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7624">
      <w:rPr>
        <w:noProof/>
        <w:lang w:eastAsia="de-CH"/>
      </w:rPr>
      <w:drawing>
        <wp:anchor distT="0" distB="0" distL="114300" distR="114300" simplePos="0" relativeHeight="251636736" behindDoc="0" locked="1" layoutInCell="1" allowOverlap="1" wp14:anchorId="7F530A7B" wp14:editId="6875AF95">
          <wp:simplePos x="0" y="0"/>
          <wp:positionH relativeFrom="page">
            <wp:posOffset>642620</wp:posOffset>
          </wp:positionH>
          <wp:positionV relativeFrom="page">
            <wp:posOffset>338455</wp:posOffset>
          </wp:positionV>
          <wp:extent cx="1306195" cy="478155"/>
          <wp:effectExtent l="0" t="0" r="8255" b="0"/>
          <wp:wrapNone/>
          <wp:docPr id="30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386pt;height:386pt;flip:x;visibility:visible;mso-wrap-style:square" o:bullet="t">
        <v:imagedata r:id="rId1" o:title="checkbox" croptop="17264f" cropbottom="17408f" cropleft="17264f" cropright="17554f"/>
      </v:shape>
    </w:pict>
  </w:numPicBullet>
  <w:abstractNum w:abstractNumId="0" w15:restartNumberingAfterBreak="0">
    <w:nsid w:val="04625ED9"/>
    <w:multiLevelType w:val="hybridMultilevel"/>
    <w:tmpl w:val="CF908836"/>
    <w:lvl w:ilvl="0" w:tplc="F3547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04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00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483F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6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B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F48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C8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47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9E0C9F"/>
    <w:multiLevelType w:val="hybridMultilevel"/>
    <w:tmpl w:val="0216449E"/>
    <w:lvl w:ilvl="0" w:tplc="1A4C15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7849"/>
    <w:multiLevelType w:val="hybridMultilevel"/>
    <w:tmpl w:val="AE823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41EF"/>
    <w:multiLevelType w:val="hybridMultilevel"/>
    <w:tmpl w:val="73109D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E658C"/>
    <w:multiLevelType w:val="hybridMultilevel"/>
    <w:tmpl w:val="EB6AD08A"/>
    <w:lvl w:ilvl="0" w:tplc="E294CA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2F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65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04E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185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C83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08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084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A63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43003E4"/>
    <w:multiLevelType w:val="multilevel"/>
    <w:tmpl w:val="C4629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52F76"/>
    <w:multiLevelType w:val="hybridMultilevel"/>
    <w:tmpl w:val="DA24161E"/>
    <w:lvl w:ilvl="0" w:tplc="FE48C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466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A1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E0BE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B2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3491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2C5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26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86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826025"/>
    <w:multiLevelType w:val="hybridMultilevel"/>
    <w:tmpl w:val="73F4CEDC"/>
    <w:lvl w:ilvl="0" w:tplc="0807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2C934232"/>
    <w:multiLevelType w:val="hybridMultilevel"/>
    <w:tmpl w:val="AD3080CC"/>
    <w:lvl w:ilvl="0" w:tplc="9D7E5B04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62288"/>
    <w:multiLevelType w:val="hybridMultilevel"/>
    <w:tmpl w:val="F412FDAC"/>
    <w:lvl w:ilvl="0" w:tplc="4B9AA5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26E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B65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121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983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A72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C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7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7CA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034448C"/>
    <w:multiLevelType w:val="multilevel"/>
    <w:tmpl w:val="CCC89E3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07587E"/>
    <w:multiLevelType w:val="hybridMultilevel"/>
    <w:tmpl w:val="3A6219C2"/>
    <w:lvl w:ilvl="0" w:tplc="904C21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02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C8F9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68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4A3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47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B03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60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02A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B264802"/>
    <w:multiLevelType w:val="hybridMultilevel"/>
    <w:tmpl w:val="6B0C1F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06436"/>
    <w:multiLevelType w:val="hybridMultilevel"/>
    <w:tmpl w:val="9552F42C"/>
    <w:lvl w:ilvl="0" w:tplc="B090F4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60C4F"/>
    <w:multiLevelType w:val="hybridMultilevel"/>
    <w:tmpl w:val="B914DE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257509">
    <w:abstractNumId w:val="1"/>
  </w:num>
  <w:num w:numId="2" w16cid:durableId="1516769470">
    <w:abstractNumId w:val="6"/>
  </w:num>
  <w:num w:numId="3" w16cid:durableId="493494742">
    <w:abstractNumId w:val="5"/>
  </w:num>
  <w:num w:numId="4" w16cid:durableId="236017147">
    <w:abstractNumId w:val="10"/>
  </w:num>
  <w:num w:numId="5" w16cid:durableId="1438722023">
    <w:abstractNumId w:val="13"/>
  </w:num>
  <w:num w:numId="6" w16cid:durableId="1075515696">
    <w:abstractNumId w:val="7"/>
  </w:num>
  <w:num w:numId="7" w16cid:durableId="1866671524">
    <w:abstractNumId w:val="12"/>
  </w:num>
  <w:num w:numId="8" w16cid:durableId="1010716826">
    <w:abstractNumId w:val="2"/>
  </w:num>
  <w:num w:numId="9" w16cid:durableId="260836872">
    <w:abstractNumId w:val="14"/>
  </w:num>
  <w:num w:numId="10" w16cid:durableId="1385904601">
    <w:abstractNumId w:val="0"/>
  </w:num>
  <w:num w:numId="11" w16cid:durableId="1621690000">
    <w:abstractNumId w:val="11"/>
  </w:num>
  <w:num w:numId="12" w16cid:durableId="736129765">
    <w:abstractNumId w:val="9"/>
  </w:num>
  <w:num w:numId="13" w16cid:durableId="404648374">
    <w:abstractNumId w:val="8"/>
  </w:num>
  <w:num w:numId="14" w16cid:durableId="980307139">
    <w:abstractNumId w:val="3"/>
  </w:num>
  <w:num w:numId="15" w16cid:durableId="1953124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29"/>
    <w:rsid w:val="00003492"/>
    <w:rsid w:val="00010C19"/>
    <w:rsid w:val="00026298"/>
    <w:rsid w:val="0002737D"/>
    <w:rsid w:val="00027F1D"/>
    <w:rsid w:val="000355A0"/>
    <w:rsid w:val="00041F6B"/>
    <w:rsid w:val="00055CED"/>
    <w:rsid w:val="000601C3"/>
    <w:rsid w:val="000629D4"/>
    <w:rsid w:val="00070CE3"/>
    <w:rsid w:val="000730F5"/>
    <w:rsid w:val="00083AB5"/>
    <w:rsid w:val="0008555C"/>
    <w:rsid w:val="000873C2"/>
    <w:rsid w:val="000A1953"/>
    <w:rsid w:val="000B5A79"/>
    <w:rsid w:val="000B7F15"/>
    <w:rsid w:val="000C71E5"/>
    <w:rsid w:val="000D1443"/>
    <w:rsid w:val="000D1A54"/>
    <w:rsid w:val="000D2556"/>
    <w:rsid w:val="000D29F4"/>
    <w:rsid w:val="000F3A0E"/>
    <w:rsid w:val="000F57DD"/>
    <w:rsid w:val="001010B4"/>
    <w:rsid w:val="00114005"/>
    <w:rsid w:val="00117313"/>
    <w:rsid w:val="001240DC"/>
    <w:rsid w:val="00130676"/>
    <w:rsid w:val="00137A70"/>
    <w:rsid w:val="00140CC4"/>
    <w:rsid w:val="00141657"/>
    <w:rsid w:val="00156712"/>
    <w:rsid w:val="001602AE"/>
    <w:rsid w:val="00161F46"/>
    <w:rsid w:val="001652B2"/>
    <w:rsid w:val="00170BC9"/>
    <w:rsid w:val="001723A1"/>
    <w:rsid w:val="00176AAD"/>
    <w:rsid w:val="00190DEB"/>
    <w:rsid w:val="00194EF8"/>
    <w:rsid w:val="001A13B1"/>
    <w:rsid w:val="001A3345"/>
    <w:rsid w:val="001B0679"/>
    <w:rsid w:val="001B1CDB"/>
    <w:rsid w:val="001B5759"/>
    <w:rsid w:val="001C2F63"/>
    <w:rsid w:val="001D4E4A"/>
    <w:rsid w:val="001E4F44"/>
    <w:rsid w:val="001F0D84"/>
    <w:rsid w:val="001F5823"/>
    <w:rsid w:val="002202FB"/>
    <w:rsid w:val="00231BB5"/>
    <w:rsid w:val="002350F2"/>
    <w:rsid w:val="00246213"/>
    <w:rsid w:val="00251327"/>
    <w:rsid w:val="0025677B"/>
    <w:rsid w:val="00265A6C"/>
    <w:rsid w:val="00274B9C"/>
    <w:rsid w:val="00290596"/>
    <w:rsid w:val="00291F1B"/>
    <w:rsid w:val="00292C8C"/>
    <w:rsid w:val="002A0433"/>
    <w:rsid w:val="002B34FF"/>
    <w:rsid w:val="002B756B"/>
    <w:rsid w:val="002C15DA"/>
    <w:rsid w:val="002C33BA"/>
    <w:rsid w:val="002C545B"/>
    <w:rsid w:val="002D09C9"/>
    <w:rsid w:val="002D1165"/>
    <w:rsid w:val="002D23E9"/>
    <w:rsid w:val="002D317E"/>
    <w:rsid w:val="002D54FD"/>
    <w:rsid w:val="002F1D08"/>
    <w:rsid w:val="00301804"/>
    <w:rsid w:val="003040A1"/>
    <w:rsid w:val="00311998"/>
    <w:rsid w:val="00314D78"/>
    <w:rsid w:val="00315894"/>
    <w:rsid w:val="00323028"/>
    <w:rsid w:val="0032417D"/>
    <w:rsid w:val="00350FEF"/>
    <w:rsid w:val="00352FAF"/>
    <w:rsid w:val="0036142D"/>
    <w:rsid w:val="0036723E"/>
    <w:rsid w:val="003762B7"/>
    <w:rsid w:val="00376F84"/>
    <w:rsid w:val="003837D8"/>
    <w:rsid w:val="003838BB"/>
    <w:rsid w:val="003A1125"/>
    <w:rsid w:val="003A617E"/>
    <w:rsid w:val="003A67C8"/>
    <w:rsid w:val="003B4887"/>
    <w:rsid w:val="003E1294"/>
    <w:rsid w:val="003E2F8A"/>
    <w:rsid w:val="004035E6"/>
    <w:rsid w:val="00405391"/>
    <w:rsid w:val="00417E1C"/>
    <w:rsid w:val="00432746"/>
    <w:rsid w:val="00436539"/>
    <w:rsid w:val="00464187"/>
    <w:rsid w:val="004676B8"/>
    <w:rsid w:val="004806F3"/>
    <w:rsid w:val="004935F7"/>
    <w:rsid w:val="004A7683"/>
    <w:rsid w:val="004B25FA"/>
    <w:rsid w:val="004B7671"/>
    <w:rsid w:val="004D0032"/>
    <w:rsid w:val="004D5D41"/>
    <w:rsid w:val="004E0EC8"/>
    <w:rsid w:val="004E6583"/>
    <w:rsid w:val="004E74B5"/>
    <w:rsid w:val="004F6DAA"/>
    <w:rsid w:val="00515346"/>
    <w:rsid w:val="00520C5A"/>
    <w:rsid w:val="00521129"/>
    <w:rsid w:val="00557E28"/>
    <w:rsid w:val="00576D28"/>
    <w:rsid w:val="00583628"/>
    <w:rsid w:val="00586C78"/>
    <w:rsid w:val="005A4497"/>
    <w:rsid w:val="005A6B62"/>
    <w:rsid w:val="005B14E1"/>
    <w:rsid w:val="005B2492"/>
    <w:rsid w:val="005D4DBB"/>
    <w:rsid w:val="005E46BA"/>
    <w:rsid w:val="006044C4"/>
    <w:rsid w:val="00617B83"/>
    <w:rsid w:val="006236BD"/>
    <w:rsid w:val="00626164"/>
    <w:rsid w:val="006262CF"/>
    <w:rsid w:val="00630C73"/>
    <w:rsid w:val="006535F5"/>
    <w:rsid w:val="006571AF"/>
    <w:rsid w:val="006708A2"/>
    <w:rsid w:val="0067412D"/>
    <w:rsid w:val="00674AE2"/>
    <w:rsid w:val="00686255"/>
    <w:rsid w:val="00687B7E"/>
    <w:rsid w:val="006C3F71"/>
    <w:rsid w:val="006D0857"/>
    <w:rsid w:val="006D1644"/>
    <w:rsid w:val="006D23C7"/>
    <w:rsid w:val="006E3B7E"/>
    <w:rsid w:val="006E768E"/>
    <w:rsid w:val="006F1AF2"/>
    <w:rsid w:val="006F1CC0"/>
    <w:rsid w:val="006F3A38"/>
    <w:rsid w:val="006F4EB0"/>
    <w:rsid w:val="00700D7F"/>
    <w:rsid w:val="00713430"/>
    <w:rsid w:val="00715EFE"/>
    <w:rsid w:val="0072001B"/>
    <w:rsid w:val="00730D6A"/>
    <w:rsid w:val="007323DA"/>
    <w:rsid w:val="00733D95"/>
    <w:rsid w:val="00752580"/>
    <w:rsid w:val="00752AE9"/>
    <w:rsid w:val="007637C3"/>
    <w:rsid w:val="00764C00"/>
    <w:rsid w:val="00766A9A"/>
    <w:rsid w:val="007755E9"/>
    <w:rsid w:val="00780AAC"/>
    <w:rsid w:val="00784D41"/>
    <w:rsid w:val="00786380"/>
    <w:rsid w:val="0078733A"/>
    <w:rsid w:val="00791A77"/>
    <w:rsid w:val="0079746D"/>
    <w:rsid w:val="007A58AF"/>
    <w:rsid w:val="007A6B2E"/>
    <w:rsid w:val="007B15BB"/>
    <w:rsid w:val="007B320D"/>
    <w:rsid w:val="007B4B0C"/>
    <w:rsid w:val="007B6D10"/>
    <w:rsid w:val="007C770D"/>
    <w:rsid w:val="007D2324"/>
    <w:rsid w:val="007E107C"/>
    <w:rsid w:val="007F62A9"/>
    <w:rsid w:val="00803493"/>
    <w:rsid w:val="008042E4"/>
    <w:rsid w:val="00810F9D"/>
    <w:rsid w:val="00811CA9"/>
    <w:rsid w:val="00812804"/>
    <w:rsid w:val="00827414"/>
    <w:rsid w:val="008305D7"/>
    <w:rsid w:val="00835E22"/>
    <w:rsid w:val="0084229E"/>
    <w:rsid w:val="00850E82"/>
    <w:rsid w:val="00851C82"/>
    <w:rsid w:val="00862552"/>
    <w:rsid w:val="0086478B"/>
    <w:rsid w:val="0086729F"/>
    <w:rsid w:val="00867BFE"/>
    <w:rsid w:val="008740C2"/>
    <w:rsid w:val="008A0891"/>
    <w:rsid w:val="008A0CB7"/>
    <w:rsid w:val="008A14AC"/>
    <w:rsid w:val="008B038E"/>
    <w:rsid w:val="008B2FAF"/>
    <w:rsid w:val="008B477E"/>
    <w:rsid w:val="008D6E3F"/>
    <w:rsid w:val="008E52EA"/>
    <w:rsid w:val="008F7B3E"/>
    <w:rsid w:val="00911044"/>
    <w:rsid w:val="00924141"/>
    <w:rsid w:val="00925162"/>
    <w:rsid w:val="00934DA0"/>
    <w:rsid w:val="00936D94"/>
    <w:rsid w:val="00947FA0"/>
    <w:rsid w:val="0095647D"/>
    <w:rsid w:val="00957960"/>
    <w:rsid w:val="009741CF"/>
    <w:rsid w:val="0098154F"/>
    <w:rsid w:val="00993299"/>
    <w:rsid w:val="009A692F"/>
    <w:rsid w:val="009B7A42"/>
    <w:rsid w:val="009C06E7"/>
    <w:rsid w:val="009C1BF9"/>
    <w:rsid w:val="009C4644"/>
    <w:rsid w:val="009E7F9B"/>
    <w:rsid w:val="009F202C"/>
    <w:rsid w:val="00A06132"/>
    <w:rsid w:val="00A165E4"/>
    <w:rsid w:val="00A20274"/>
    <w:rsid w:val="00A241AD"/>
    <w:rsid w:val="00A4029A"/>
    <w:rsid w:val="00A44275"/>
    <w:rsid w:val="00A547EE"/>
    <w:rsid w:val="00A66A35"/>
    <w:rsid w:val="00A77F13"/>
    <w:rsid w:val="00A82B7F"/>
    <w:rsid w:val="00A85BFD"/>
    <w:rsid w:val="00A92326"/>
    <w:rsid w:val="00A92A95"/>
    <w:rsid w:val="00AA12F1"/>
    <w:rsid w:val="00AA16AD"/>
    <w:rsid w:val="00AA1EDD"/>
    <w:rsid w:val="00AB44CE"/>
    <w:rsid w:val="00AD2167"/>
    <w:rsid w:val="00AD579A"/>
    <w:rsid w:val="00AE066B"/>
    <w:rsid w:val="00AE197A"/>
    <w:rsid w:val="00AE2C5A"/>
    <w:rsid w:val="00AF33E1"/>
    <w:rsid w:val="00AF716B"/>
    <w:rsid w:val="00B0425A"/>
    <w:rsid w:val="00B403E5"/>
    <w:rsid w:val="00B46A77"/>
    <w:rsid w:val="00B500A3"/>
    <w:rsid w:val="00B5298E"/>
    <w:rsid w:val="00B53EF9"/>
    <w:rsid w:val="00B72C57"/>
    <w:rsid w:val="00B75735"/>
    <w:rsid w:val="00BA358A"/>
    <w:rsid w:val="00BA6DCA"/>
    <w:rsid w:val="00BA7801"/>
    <w:rsid w:val="00BC6363"/>
    <w:rsid w:val="00BE6FB5"/>
    <w:rsid w:val="00BF0362"/>
    <w:rsid w:val="00BF0655"/>
    <w:rsid w:val="00BF31D0"/>
    <w:rsid w:val="00C151C1"/>
    <w:rsid w:val="00C17FEA"/>
    <w:rsid w:val="00C34B86"/>
    <w:rsid w:val="00C40475"/>
    <w:rsid w:val="00C4294E"/>
    <w:rsid w:val="00C4349E"/>
    <w:rsid w:val="00C43672"/>
    <w:rsid w:val="00C62AD5"/>
    <w:rsid w:val="00C71E2F"/>
    <w:rsid w:val="00C802F7"/>
    <w:rsid w:val="00C8420E"/>
    <w:rsid w:val="00C87EE6"/>
    <w:rsid w:val="00C9479B"/>
    <w:rsid w:val="00C96073"/>
    <w:rsid w:val="00C96BA4"/>
    <w:rsid w:val="00CA709E"/>
    <w:rsid w:val="00CF28D7"/>
    <w:rsid w:val="00D144E1"/>
    <w:rsid w:val="00D14A7D"/>
    <w:rsid w:val="00D20CDC"/>
    <w:rsid w:val="00D22B4D"/>
    <w:rsid w:val="00D318FD"/>
    <w:rsid w:val="00D34F65"/>
    <w:rsid w:val="00D44C10"/>
    <w:rsid w:val="00D5152D"/>
    <w:rsid w:val="00D51848"/>
    <w:rsid w:val="00D52015"/>
    <w:rsid w:val="00D5275E"/>
    <w:rsid w:val="00D56E58"/>
    <w:rsid w:val="00D62EE3"/>
    <w:rsid w:val="00D64964"/>
    <w:rsid w:val="00D67693"/>
    <w:rsid w:val="00D70C29"/>
    <w:rsid w:val="00D7427F"/>
    <w:rsid w:val="00D77624"/>
    <w:rsid w:val="00D862D3"/>
    <w:rsid w:val="00D90016"/>
    <w:rsid w:val="00D901CC"/>
    <w:rsid w:val="00D95A3E"/>
    <w:rsid w:val="00DA0283"/>
    <w:rsid w:val="00DB2BFD"/>
    <w:rsid w:val="00DB7DAB"/>
    <w:rsid w:val="00DC5D69"/>
    <w:rsid w:val="00DD1B62"/>
    <w:rsid w:val="00DE1ECC"/>
    <w:rsid w:val="00DE2444"/>
    <w:rsid w:val="00E00047"/>
    <w:rsid w:val="00E058B4"/>
    <w:rsid w:val="00E06ECD"/>
    <w:rsid w:val="00E1744E"/>
    <w:rsid w:val="00E2698B"/>
    <w:rsid w:val="00E322A6"/>
    <w:rsid w:val="00E3313B"/>
    <w:rsid w:val="00E41F7A"/>
    <w:rsid w:val="00E4787C"/>
    <w:rsid w:val="00E543FF"/>
    <w:rsid w:val="00E65E34"/>
    <w:rsid w:val="00E827AD"/>
    <w:rsid w:val="00E90C8E"/>
    <w:rsid w:val="00EA719C"/>
    <w:rsid w:val="00EB539B"/>
    <w:rsid w:val="00EB7C2C"/>
    <w:rsid w:val="00EC6680"/>
    <w:rsid w:val="00ED121A"/>
    <w:rsid w:val="00ED2103"/>
    <w:rsid w:val="00EE1B89"/>
    <w:rsid w:val="00EE5C8B"/>
    <w:rsid w:val="00EE6B02"/>
    <w:rsid w:val="00EF156F"/>
    <w:rsid w:val="00EF2E93"/>
    <w:rsid w:val="00EF4B99"/>
    <w:rsid w:val="00EF693E"/>
    <w:rsid w:val="00F1153E"/>
    <w:rsid w:val="00F15857"/>
    <w:rsid w:val="00F21C76"/>
    <w:rsid w:val="00F21CFF"/>
    <w:rsid w:val="00F2689F"/>
    <w:rsid w:val="00F423A9"/>
    <w:rsid w:val="00F45DF1"/>
    <w:rsid w:val="00F5500C"/>
    <w:rsid w:val="00F57B56"/>
    <w:rsid w:val="00F61CAB"/>
    <w:rsid w:val="00F67026"/>
    <w:rsid w:val="00F74A54"/>
    <w:rsid w:val="00F86F1A"/>
    <w:rsid w:val="00F91C14"/>
    <w:rsid w:val="00FA1611"/>
    <w:rsid w:val="00FA193D"/>
    <w:rsid w:val="00FA2096"/>
    <w:rsid w:val="00FA372A"/>
    <w:rsid w:val="00FB1A2D"/>
    <w:rsid w:val="00FB3A29"/>
    <w:rsid w:val="00FD4484"/>
    <w:rsid w:val="00FE447F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5217988"/>
  <w14:defaultImageDpi w14:val="300"/>
  <w15:docId w15:val="{3B2AE0F9-55FF-423A-97E0-DE51E43A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berschrift1">
    <w:name w:val="heading 1"/>
    <w:basedOn w:val="Standard"/>
    <w:next w:val="Standard"/>
    <w:qFormat/>
    <w:rsid w:val="00441A28"/>
    <w:pPr>
      <w:keepNext/>
      <w:outlineLvl w:val="0"/>
    </w:pPr>
    <w:rPr>
      <w:b/>
      <w:bCs/>
      <w:kern w:val="32"/>
    </w:rPr>
  </w:style>
  <w:style w:type="paragraph" w:styleId="berschrift2">
    <w:name w:val="heading 2"/>
    <w:basedOn w:val="Standard"/>
    <w:next w:val="Standard"/>
    <w:qFormat/>
    <w:rsid w:val="00441A28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441A28"/>
    <w:pPr>
      <w:keepNext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40C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ellenraster">
    <w:name w:val="Table Grid"/>
    <w:basedOn w:val="NormaleTabelle"/>
    <w:uiPriority w:val="39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Standard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Standard"/>
    <w:rsid w:val="0084116D"/>
    <w:pPr>
      <w:spacing w:line="180" w:lineRule="exact"/>
    </w:pPr>
    <w:rPr>
      <w:sz w:val="15"/>
      <w:szCs w:val="15"/>
    </w:rPr>
  </w:style>
  <w:style w:type="paragraph" w:customStyle="1" w:styleId="Dokumententyp">
    <w:name w:val="Dokumententyp"/>
    <w:basedOn w:val="Standard"/>
    <w:rsid w:val="006A5923"/>
    <w:pPr>
      <w:spacing w:line="280" w:lineRule="exact"/>
    </w:pPr>
    <w:rPr>
      <w:b/>
      <w:bCs/>
      <w:sz w:val="24"/>
      <w:szCs w:val="24"/>
    </w:rPr>
  </w:style>
  <w:style w:type="paragraph" w:customStyle="1" w:styleId="Adresse">
    <w:name w:val="Adresse"/>
    <w:basedOn w:val="Standard"/>
    <w:rsid w:val="00A1195F"/>
    <w:pPr>
      <w:spacing w:line="220" w:lineRule="atLeast"/>
      <w:ind w:right="1985"/>
    </w:pPr>
    <w:rPr>
      <w:sz w:val="18"/>
      <w:szCs w:val="18"/>
    </w:rPr>
  </w:style>
  <w:style w:type="paragraph" w:customStyle="1" w:styleId="Absenderzeile">
    <w:name w:val="Absenderzeile"/>
    <w:basedOn w:val="Standard"/>
    <w:rsid w:val="00A37BB3"/>
    <w:pPr>
      <w:spacing w:line="180" w:lineRule="exact"/>
    </w:pPr>
    <w:rPr>
      <w:sz w:val="14"/>
      <w:szCs w:val="14"/>
    </w:rPr>
  </w:style>
  <w:style w:type="paragraph" w:customStyle="1" w:styleId="Checkbox">
    <w:name w:val="Checkbox"/>
    <w:basedOn w:val="Standard"/>
    <w:rsid w:val="006A5923"/>
    <w:pPr>
      <w:spacing w:line="280" w:lineRule="exact"/>
    </w:pPr>
    <w:rPr>
      <w:sz w:val="12"/>
      <w:szCs w:val="12"/>
    </w:rPr>
  </w:style>
  <w:style w:type="paragraph" w:customStyle="1" w:styleId="Untereinheit">
    <w:name w:val="Untereinheit"/>
    <w:basedOn w:val="Universittseinheit"/>
    <w:rsid w:val="00FC3A3B"/>
    <w:rPr>
      <w:b w:val="0"/>
      <w:bCs w:val="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0C1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0C19"/>
    <w:rPr>
      <w:rFonts w:ascii="Lucida Grande" w:hAnsi="Lucida Grande" w:cs="Lucida Grande"/>
      <w:sz w:val="18"/>
      <w:szCs w:val="18"/>
      <w:lang w:val="de-CH" w:eastAsia="zh-TW"/>
    </w:rPr>
  </w:style>
  <w:style w:type="table" w:styleId="EinfacheTabelle1">
    <w:name w:val="Plain Table 1"/>
    <w:basedOn w:val="NormaleTabelle"/>
    <w:uiPriority w:val="99"/>
    <w:rsid w:val="007637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99"/>
    <w:rsid w:val="006F1C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99"/>
    <w:rsid w:val="006F1C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7D2324"/>
    <w:rPr>
      <w:rFonts w:ascii="Arial" w:hAnsi="Arial" w:cs="Arial"/>
      <w:sz w:val="15"/>
      <w:szCs w:val="15"/>
      <w:lang w:val="de-CH" w:eastAsia="zh-TW"/>
    </w:rPr>
  </w:style>
  <w:style w:type="character" w:styleId="Platzhaltertext">
    <w:name w:val="Placeholder Text"/>
    <w:basedOn w:val="Absatz-Standardschriftart"/>
    <w:uiPriority w:val="99"/>
    <w:semiHidden/>
    <w:rsid w:val="008B477E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674AE2"/>
    <w:rPr>
      <w:rFonts w:ascii="Arial" w:hAnsi="Arial" w:cs="Arial"/>
      <w:lang w:val="de-CH" w:eastAsia="zh-TW"/>
    </w:rPr>
  </w:style>
  <w:style w:type="paragraph" w:styleId="Listenabsatz">
    <w:name w:val="List Paragraph"/>
    <w:basedOn w:val="Standard"/>
    <w:uiPriority w:val="34"/>
    <w:qFormat/>
    <w:rsid w:val="00070CE3"/>
    <w:pPr>
      <w:ind w:left="720"/>
      <w:contextualSpacing/>
    </w:pPr>
  </w:style>
  <w:style w:type="paragraph" w:customStyle="1" w:styleId="Default">
    <w:name w:val="Default"/>
    <w:rsid w:val="00A92A9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3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3628"/>
    <w:rPr>
      <w:rFonts w:ascii="Courier New" w:eastAsia="Times New Roman" w:hAnsi="Courier New" w:cs="Courier New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ZRM\Briefvorlagen\Kurzbrief%20Tremp%20EBPI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6BFB-9F71-7440-B4A4-0EFDD4BB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C:\Users\admin\Dropbox\ZRM\Briefvorlagen\Kurzbrief Tremp EBPI.dotx</Template>
  <TotalTime>0</TotalTime>
  <Pages>5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Kurzbrief</vt:lpstr>
    </vt:vector>
  </TitlesOfParts>
  <Manager/>
  <Company>Universität Zürich</Company>
  <LinksUpToDate>false</LinksUpToDate>
  <CharactersWithSpaces>1986</CharactersWithSpaces>
  <SharedDoc>false</SharedDoc>
  <HyperlinkBase/>
  <HLinks>
    <vt:vector size="12" baseType="variant">
      <vt:variant>
        <vt:i4>8192118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8192118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Kurzbrief</dc:title>
  <dc:subject/>
  <dc:creator>CR_.1</dc:creator>
  <cp:keywords/>
  <dc:description>Vorlage uzh_kurzbrief_mit_absender_d MSO2011 v1 24.11.2010</dc:description>
  <cp:lastModifiedBy>Alon Cohen</cp:lastModifiedBy>
  <cp:revision>68</cp:revision>
  <cp:lastPrinted>2022-05-24T09:33:00Z</cp:lastPrinted>
  <dcterms:created xsi:type="dcterms:W3CDTF">2022-01-31T14:42:00Z</dcterms:created>
  <dcterms:modified xsi:type="dcterms:W3CDTF">2022-06-14T08:45:00Z</dcterms:modified>
  <cp:category/>
</cp:coreProperties>
</file>